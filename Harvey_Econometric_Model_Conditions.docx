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8A99" w14:textId="77777777" w:rsidR="00CB10FD" w:rsidRPr="00FB5B9C" w:rsidRDefault="00000000">
      <w:pPr>
        <w:pStyle w:val="a8"/>
        <w:rPr>
          <w:b/>
          <w:bCs/>
          <w:sz w:val="40"/>
          <w:szCs w:val="40"/>
          <w:lang w:eastAsia="ko-KR"/>
        </w:rPr>
      </w:pPr>
      <w:r w:rsidRPr="00FB5B9C">
        <w:rPr>
          <w:b/>
          <w:bCs/>
          <w:sz w:val="40"/>
          <w:szCs w:val="40"/>
          <w:lang w:eastAsia="ko-KR"/>
        </w:rPr>
        <w:t>바람직한</w:t>
      </w:r>
      <w:r w:rsidRPr="00FB5B9C">
        <w:rPr>
          <w:b/>
          <w:bCs/>
          <w:sz w:val="40"/>
          <w:szCs w:val="40"/>
          <w:lang w:eastAsia="ko-KR"/>
        </w:rPr>
        <w:t xml:space="preserve"> </w:t>
      </w:r>
      <w:r w:rsidRPr="00FB5B9C">
        <w:rPr>
          <w:b/>
          <w:bCs/>
          <w:sz w:val="40"/>
          <w:szCs w:val="40"/>
          <w:lang w:eastAsia="ko-KR"/>
        </w:rPr>
        <w:t>계량경제학</w:t>
      </w:r>
      <w:r w:rsidRPr="00FB5B9C">
        <w:rPr>
          <w:b/>
          <w:bCs/>
          <w:sz w:val="40"/>
          <w:szCs w:val="40"/>
          <w:lang w:eastAsia="ko-KR"/>
        </w:rPr>
        <w:t xml:space="preserve"> </w:t>
      </w:r>
      <w:r w:rsidRPr="00FB5B9C">
        <w:rPr>
          <w:b/>
          <w:bCs/>
          <w:sz w:val="40"/>
          <w:szCs w:val="40"/>
          <w:lang w:eastAsia="ko-KR"/>
        </w:rPr>
        <w:t>모형의</w:t>
      </w:r>
      <w:r w:rsidRPr="00FB5B9C">
        <w:rPr>
          <w:b/>
          <w:bCs/>
          <w:sz w:val="40"/>
          <w:szCs w:val="40"/>
          <w:lang w:eastAsia="ko-KR"/>
        </w:rPr>
        <w:t xml:space="preserve"> </w:t>
      </w:r>
      <w:r w:rsidRPr="00FB5B9C">
        <w:rPr>
          <w:b/>
          <w:bCs/>
          <w:sz w:val="40"/>
          <w:szCs w:val="40"/>
          <w:lang w:eastAsia="ko-KR"/>
        </w:rPr>
        <w:t>조건</w:t>
      </w:r>
      <w:r w:rsidRPr="00FB5B9C">
        <w:rPr>
          <w:b/>
          <w:bCs/>
          <w:sz w:val="40"/>
          <w:szCs w:val="40"/>
          <w:lang w:eastAsia="ko-KR"/>
        </w:rPr>
        <w:t xml:space="preserve"> - </w:t>
      </w:r>
      <w:r w:rsidRPr="00FB5B9C">
        <w:rPr>
          <w:b/>
          <w:bCs/>
          <w:sz w:val="40"/>
          <w:szCs w:val="40"/>
          <w:lang w:eastAsia="ko-KR"/>
        </w:rPr>
        <w:t>하비</w:t>
      </w:r>
      <w:r w:rsidRPr="00FB5B9C">
        <w:rPr>
          <w:b/>
          <w:bCs/>
          <w:sz w:val="40"/>
          <w:szCs w:val="40"/>
          <w:lang w:eastAsia="ko-KR"/>
        </w:rPr>
        <w:t>(Harvey A. C.)</w:t>
      </w:r>
      <w:r w:rsidRPr="00FB5B9C">
        <w:rPr>
          <w:b/>
          <w:bCs/>
          <w:sz w:val="40"/>
          <w:szCs w:val="40"/>
          <w:lang w:eastAsia="ko-KR"/>
        </w:rPr>
        <w:t>의</w:t>
      </w:r>
      <w:r w:rsidRPr="00FB5B9C">
        <w:rPr>
          <w:b/>
          <w:bCs/>
          <w:sz w:val="40"/>
          <w:szCs w:val="40"/>
          <w:lang w:eastAsia="ko-KR"/>
        </w:rPr>
        <w:t xml:space="preserve"> </w:t>
      </w:r>
      <w:r w:rsidRPr="00FB5B9C">
        <w:rPr>
          <w:b/>
          <w:bCs/>
          <w:sz w:val="40"/>
          <w:szCs w:val="40"/>
          <w:lang w:eastAsia="ko-KR"/>
        </w:rPr>
        <w:t>조건</w:t>
      </w:r>
    </w:p>
    <w:p w14:paraId="1634FEB4" w14:textId="77777777" w:rsidR="00CB10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절제</w:t>
      </w:r>
      <w:r>
        <w:rPr>
          <w:lang w:eastAsia="ko-KR"/>
        </w:rPr>
        <w:t xml:space="preserve"> (Parsimony)</w:t>
      </w:r>
    </w:p>
    <w:p w14:paraId="0A1C0142" w14:textId="77777777" w:rsidR="00CB10FD" w:rsidRDefault="00000000">
      <w:pPr>
        <w:rPr>
          <w:lang w:eastAsia="ko-KR"/>
        </w:rPr>
      </w:pP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단순해야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포함해야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과도하게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어려워지고</w:t>
      </w:r>
      <w:r>
        <w:rPr>
          <w:lang w:eastAsia="ko-KR"/>
        </w:rPr>
        <w:t xml:space="preserve">,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결과의</w:t>
      </w:r>
      <w:r>
        <w:rPr>
          <w:lang w:eastAsia="ko-KR"/>
        </w:rPr>
        <w:t xml:space="preserve"> </w:t>
      </w:r>
      <w:r>
        <w:rPr>
          <w:lang w:eastAsia="ko-KR"/>
        </w:rPr>
        <w:t>신뢰성이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절제는</w:t>
      </w:r>
      <w:r>
        <w:rPr>
          <w:lang w:eastAsia="ko-KR"/>
        </w:rPr>
        <w:t xml:space="preserve"> </w:t>
      </w:r>
      <w:r>
        <w:rPr>
          <w:lang w:eastAsia="ko-KR"/>
        </w:rPr>
        <w:t>최소한의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최대한의</w:t>
      </w:r>
      <w:r>
        <w:rPr>
          <w:lang w:eastAsia="ko-KR"/>
        </w:rPr>
        <w:t xml:space="preserve"> </w:t>
      </w:r>
      <w:r>
        <w:rPr>
          <w:lang w:eastAsia="ko-KR"/>
        </w:rPr>
        <w:t>설명력을</w:t>
      </w:r>
      <w:r>
        <w:rPr>
          <w:lang w:eastAsia="ko-KR"/>
        </w:rPr>
        <w:t xml:space="preserve"> </w:t>
      </w:r>
      <w:r>
        <w:rPr>
          <w:lang w:eastAsia="ko-KR"/>
        </w:rPr>
        <w:t>확보하는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다중회귀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변수만을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단순화하고</w:t>
      </w:r>
      <w:r>
        <w:rPr>
          <w:lang w:eastAsia="ko-KR"/>
        </w:rPr>
        <w:t xml:space="preserve">,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제거하여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복잡성을</w:t>
      </w:r>
      <w:r>
        <w:rPr>
          <w:lang w:eastAsia="ko-KR"/>
        </w:rPr>
        <w:t xml:space="preserve"> </w:t>
      </w:r>
      <w:r>
        <w:rPr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바람직합니다</w:t>
      </w:r>
      <w:r>
        <w:rPr>
          <w:lang w:eastAsia="ko-KR"/>
        </w:rPr>
        <w:t>.</w:t>
      </w:r>
    </w:p>
    <w:p w14:paraId="6F68E77D" w14:textId="77777777" w:rsidR="00CB10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식별</w:t>
      </w:r>
      <w:r>
        <w:rPr>
          <w:lang w:eastAsia="ko-KR"/>
        </w:rPr>
        <w:t xml:space="preserve"> (Identification)</w:t>
      </w:r>
    </w:p>
    <w:p w14:paraId="26858E30" w14:textId="77777777" w:rsidR="00CB10FD" w:rsidRDefault="00000000">
      <w:pPr>
        <w:rPr>
          <w:lang w:eastAsia="ko-KR"/>
        </w:rPr>
      </w:pP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매개변수가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정의되고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구별될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식별</w:t>
      </w:r>
      <w:r>
        <w:rPr>
          <w:lang w:eastAsia="ko-KR"/>
        </w:rPr>
        <w:t xml:space="preserve"> </w:t>
      </w:r>
      <w:r>
        <w:rPr>
          <w:lang w:eastAsia="ko-KR"/>
        </w:rPr>
        <w:t>가능성은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결정하며</w:t>
      </w:r>
      <w:r>
        <w:rPr>
          <w:lang w:eastAsia="ko-KR"/>
        </w:rPr>
        <w:t xml:space="preserve">,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작동하기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필수적입니다</w:t>
      </w:r>
      <w:r>
        <w:rPr>
          <w:lang w:eastAsia="ko-KR"/>
        </w:rPr>
        <w:t xml:space="preserve">. </w:t>
      </w:r>
      <w:r>
        <w:rPr>
          <w:lang w:eastAsia="ko-KR"/>
        </w:rPr>
        <w:t>식별되지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모형에서는</w:t>
      </w:r>
      <w:r>
        <w:rPr>
          <w:lang w:eastAsia="ko-KR"/>
        </w:rPr>
        <w:t xml:space="preserve"> </w:t>
      </w:r>
      <w:r>
        <w:rPr>
          <w:lang w:eastAsia="ko-KR"/>
        </w:rPr>
        <w:t>매개변수의</w:t>
      </w:r>
      <w:r>
        <w:rPr>
          <w:lang w:eastAsia="ko-KR"/>
        </w:rPr>
        <w:t xml:space="preserve"> </w:t>
      </w:r>
      <w:r>
        <w:rPr>
          <w:lang w:eastAsia="ko-KR"/>
        </w:rPr>
        <w:t>추정이</w:t>
      </w:r>
      <w:r>
        <w:rPr>
          <w:lang w:eastAsia="ko-KR"/>
        </w:rPr>
        <w:t xml:space="preserve"> </w:t>
      </w:r>
      <w:r>
        <w:rPr>
          <w:lang w:eastAsia="ko-KR"/>
        </w:rPr>
        <w:t>불가능하거나</w:t>
      </w:r>
      <w:r>
        <w:rPr>
          <w:lang w:eastAsia="ko-KR"/>
        </w:rPr>
        <w:t xml:space="preserve"> </w:t>
      </w:r>
      <w:r>
        <w:rPr>
          <w:lang w:eastAsia="ko-KR"/>
        </w:rPr>
        <w:t>왜곡될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정의되고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식별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추정</w:t>
      </w:r>
      <w:r>
        <w:rPr>
          <w:lang w:eastAsia="ko-KR"/>
        </w:rPr>
        <w:t xml:space="preserve"> </w:t>
      </w:r>
      <w:r>
        <w:rPr>
          <w:lang w:eastAsia="ko-KR"/>
        </w:rPr>
        <w:t>불가능한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6CAC90F1" w14:textId="77777777" w:rsidR="00CB10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적합도</w:t>
      </w:r>
      <w:r>
        <w:rPr>
          <w:lang w:eastAsia="ko-KR"/>
        </w:rPr>
        <w:t xml:space="preserve"> (Goodness of Fit)</w:t>
      </w:r>
    </w:p>
    <w:p w14:paraId="33414EA9" w14:textId="77777777" w:rsidR="00CB10FD" w:rsidRDefault="00000000">
      <w:pPr>
        <w:rPr>
          <w:lang w:eastAsia="ko-KR"/>
        </w:rPr>
      </w:pP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맞아야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설명하는지</w:t>
      </w:r>
      <w:r>
        <w:rPr>
          <w:lang w:eastAsia="ko-KR"/>
        </w:rPr>
        <w:t xml:space="preserve"> </w:t>
      </w:r>
      <w:r>
        <w:rPr>
          <w:lang w:eastAsia="ko-KR"/>
        </w:rPr>
        <w:t>평가해야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적합도는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R^2 </w:t>
      </w:r>
      <w:r>
        <w:rPr>
          <w:lang w:eastAsia="ko-KR"/>
        </w:rPr>
        <w:t>값이나</w:t>
      </w:r>
      <w:r>
        <w:rPr>
          <w:lang w:eastAsia="ko-KR"/>
        </w:rPr>
        <w:t xml:space="preserve"> Adjusted R^2,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적합도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평가됩니다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R^2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높다면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의미입니다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R^2 </w:t>
      </w:r>
      <w:proofErr w:type="spellStart"/>
      <w:r>
        <w:rPr>
          <w:lang w:eastAsia="ko-KR"/>
        </w:rPr>
        <w:t>값만을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추구하기보다는</w:t>
      </w:r>
      <w:r>
        <w:rPr>
          <w:lang w:eastAsia="ko-KR"/>
        </w:rPr>
        <w:t xml:space="preserve">,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복잡성을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적합도</w:t>
      </w:r>
      <w:r>
        <w:rPr>
          <w:lang w:eastAsia="ko-KR"/>
        </w:rPr>
        <w:t xml:space="preserve"> </w:t>
      </w:r>
      <w:r>
        <w:rPr>
          <w:lang w:eastAsia="ko-KR"/>
        </w:rPr>
        <w:t>평가가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p w14:paraId="6B736C74" w14:textId="77777777" w:rsidR="00CB10FD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일치성</w:t>
      </w:r>
      <w:proofErr w:type="spellEnd"/>
      <w:r>
        <w:rPr>
          <w:lang w:eastAsia="ko-KR"/>
        </w:rPr>
        <w:t xml:space="preserve"> (Theoretical Consistency)</w:t>
      </w:r>
    </w:p>
    <w:p w14:paraId="46148DC9" w14:textId="77777777" w:rsidR="00CB10FD" w:rsidRDefault="00000000">
      <w:pPr>
        <w:rPr>
          <w:lang w:eastAsia="ko-KR"/>
        </w:rPr>
      </w:pP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이론과</w:t>
      </w:r>
      <w:r>
        <w:rPr>
          <w:lang w:eastAsia="ko-KR"/>
        </w:rPr>
        <w:t xml:space="preserve"> </w:t>
      </w:r>
      <w:r>
        <w:rPr>
          <w:lang w:eastAsia="ko-KR"/>
        </w:rPr>
        <w:t>일치해야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계량경제학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넘어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이론과의</w:t>
      </w:r>
      <w:r>
        <w:rPr>
          <w:lang w:eastAsia="ko-KR"/>
        </w:rPr>
        <w:t xml:space="preserve"> </w:t>
      </w:r>
      <w:r>
        <w:rPr>
          <w:lang w:eastAsia="ko-KR"/>
        </w:rPr>
        <w:t>일관성을</w:t>
      </w:r>
      <w:r>
        <w:rPr>
          <w:lang w:eastAsia="ko-KR"/>
        </w:rPr>
        <w:t xml:space="preserve"> </w:t>
      </w:r>
      <w:r>
        <w:rPr>
          <w:lang w:eastAsia="ko-KR"/>
        </w:rPr>
        <w:t>유지해야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이론적으로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설득력이</w:t>
      </w:r>
      <w:r>
        <w:rPr>
          <w:lang w:eastAsia="ko-KR"/>
        </w:rPr>
        <w:t xml:space="preserve"> </w:t>
      </w:r>
      <w:r>
        <w:rPr>
          <w:lang w:eastAsia="ko-KR"/>
        </w:rPr>
        <w:t>떨어지며</w:t>
      </w:r>
      <w:r>
        <w:rPr>
          <w:lang w:eastAsia="ko-KR"/>
        </w:rPr>
        <w:t xml:space="preserve">, </w:t>
      </w:r>
      <w:r>
        <w:rPr>
          <w:lang w:eastAsia="ko-KR"/>
        </w:rPr>
        <w:t>정책적</w:t>
      </w:r>
      <w:r>
        <w:rPr>
          <w:lang w:eastAsia="ko-KR"/>
        </w:rPr>
        <w:t xml:space="preserve"> </w:t>
      </w:r>
      <w:r>
        <w:rPr>
          <w:lang w:eastAsia="ko-KR"/>
        </w:rPr>
        <w:t>함의가</w:t>
      </w:r>
      <w:r>
        <w:rPr>
          <w:lang w:eastAsia="ko-KR"/>
        </w:rPr>
        <w:t xml:space="preserve"> </w:t>
      </w:r>
      <w:r>
        <w:rPr>
          <w:lang w:eastAsia="ko-KR"/>
        </w:rPr>
        <w:t>왜곡될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가격과</w:t>
      </w:r>
      <w:r>
        <w:rPr>
          <w:lang w:eastAsia="ko-KR"/>
        </w:rPr>
        <w:t xml:space="preserve"> </w:t>
      </w:r>
      <w:r>
        <w:rPr>
          <w:lang w:eastAsia="ko-KR"/>
        </w:rPr>
        <w:t>수요의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가져야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무시한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상실할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D902460" w14:textId="77777777" w:rsidR="00CB10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예측력</w:t>
      </w:r>
      <w:r>
        <w:rPr>
          <w:lang w:eastAsia="ko-KR"/>
        </w:rPr>
        <w:t xml:space="preserve"> (Predictive Power)</w:t>
      </w:r>
    </w:p>
    <w:p w14:paraId="3DD02DDF" w14:textId="77777777" w:rsidR="00CB10FD" w:rsidRDefault="00000000">
      <w:pPr>
        <w:rPr>
          <w:lang w:eastAsia="ko-KR"/>
        </w:rPr>
      </w:pP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예측력은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실질적</w:t>
      </w:r>
      <w:r>
        <w:rPr>
          <w:lang w:eastAsia="ko-KR"/>
        </w:rPr>
        <w:t xml:space="preserve"> </w:t>
      </w:r>
      <w:r>
        <w:rPr>
          <w:lang w:eastAsia="ko-KR"/>
        </w:rPr>
        <w:t>유용성을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,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구축된</w:t>
      </w:r>
      <w:r>
        <w:rPr>
          <w:lang w:eastAsia="ko-KR"/>
        </w:rPr>
        <w:t xml:space="preserve">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예측한다면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예측력이</w:t>
      </w:r>
      <w:r>
        <w:rPr>
          <w:lang w:eastAsia="ko-KR"/>
        </w:rPr>
        <w:t xml:space="preserve"> </w:t>
      </w:r>
      <w:r>
        <w:rPr>
          <w:lang w:eastAsia="ko-KR"/>
        </w:rPr>
        <w:t>높다고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67CAA49" w14:textId="77777777" w:rsidR="00CB10FD" w:rsidRDefault="00000000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추정치의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 (Efficiency of Parameter Estimates)</w:t>
      </w:r>
    </w:p>
    <w:p w14:paraId="279DB067" w14:textId="77777777" w:rsidR="00CB10FD" w:rsidRDefault="00000000">
      <w:pPr>
        <w:rPr>
          <w:lang w:eastAsia="ko-KR"/>
        </w:rPr>
      </w:pP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효율적이어야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효율적이라는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추정치가</w:t>
      </w:r>
      <w:r>
        <w:rPr>
          <w:lang w:eastAsia="ko-KR"/>
        </w:rPr>
        <w:t xml:space="preserve"> </w:t>
      </w:r>
      <w:r>
        <w:rPr>
          <w:lang w:eastAsia="ko-KR"/>
        </w:rPr>
        <w:t>최소한의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가지면서도</w:t>
      </w:r>
      <w:r>
        <w:rPr>
          <w:lang w:eastAsia="ko-KR"/>
        </w:rPr>
        <w:t xml:space="preserve">,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참값에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추정치를</w:t>
      </w:r>
      <w:r>
        <w:rPr>
          <w:lang w:eastAsia="ko-KR"/>
        </w:rPr>
        <w:t xml:space="preserve"> </w:t>
      </w:r>
      <w:r>
        <w:rPr>
          <w:lang w:eastAsia="ko-KR"/>
        </w:rPr>
        <w:t>제공한다는</w:t>
      </w:r>
      <w:r>
        <w:rPr>
          <w:lang w:eastAsia="ko-KR"/>
        </w:rPr>
        <w:t xml:space="preserve"> </w:t>
      </w:r>
      <w:r>
        <w:rPr>
          <w:lang w:eastAsia="ko-KR"/>
        </w:rPr>
        <w:t>의미입니다</w:t>
      </w:r>
      <w:r>
        <w:rPr>
          <w:lang w:eastAsia="ko-KR"/>
        </w:rPr>
        <w:t xml:space="preserve">. </w:t>
      </w:r>
      <w:r>
        <w:rPr>
          <w:lang w:eastAsia="ko-KR"/>
        </w:rPr>
        <w:t>효율성은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추론의</w:t>
      </w:r>
      <w:r>
        <w:rPr>
          <w:lang w:eastAsia="ko-KR"/>
        </w:rPr>
        <w:t xml:space="preserve"> </w:t>
      </w:r>
      <w:r>
        <w:rPr>
          <w:lang w:eastAsia="ko-KR"/>
        </w:rPr>
        <w:t>정확성을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표본에서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낮고</w:t>
      </w:r>
      <w:r>
        <w:rPr>
          <w:lang w:eastAsia="ko-KR"/>
        </w:rPr>
        <w:t xml:space="preserve"> </w:t>
      </w:r>
      <w:r>
        <w:rPr>
          <w:lang w:eastAsia="ko-KR"/>
        </w:rPr>
        <w:t>편향이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추정치가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sectPr w:rsidR="00CB1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342963">
    <w:abstractNumId w:val="8"/>
  </w:num>
  <w:num w:numId="2" w16cid:durableId="2071220537">
    <w:abstractNumId w:val="6"/>
  </w:num>
  <w:num w:numId="3" w16cid:durableId="1220288570">
    <w:abstractNumId w:val="5"/>
  </w:num>
  <w:num w:numId="4" w16cid:durableId="2006859746">
    <w:abstractNumId w:val="4"/>
  </w:num>
  <w:num w:numId="5" w16cid:durableId="579021651">
    <w:abstractNumId w:val="7"/>
  </w:num>
  <w:num w:numId="6" w16cid:durableId="931859997">
    <w:abstractNumId w:val="3"/>
  </w:num>
  <w:num w:numId="7" w16cid:durableId="922227663">
    <w:abstractNumId w:val="2"/>
  </w:num>
  <w:num w:numId="8" w16cid:durableId="541601900">
    <w:abstractNumId w:val="1"/>
  </w:num>
  <w:num w:numId="9" w16cid:durableId="1272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8CA"/>
    <w:rsid w:val="00AA1D8D"/>
    <w:rsid w:val="00B47730"/>
    <w:rsid w:val="00CB0664"/>
    <w:rsid w:val="00CB10FD"/>
    <w:rsid w:val="00FB5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F8AED"/>
  <w14:defaultImageDpi w14:val="300"/>
  <w15:docId w15:val="{7BFB3305-0228-440B-A6D4-18AA5AFD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2024-08-30T15:21:00Z</dcterms:modified>
  <cp:category/>
</cp:coreProperties>
</file>