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59165" w14:textId="77777777" w:rsidR="000311B4" w:rsidRPr="00FD1178" w:rsidRDefault="00000000">
      <w:pPr>
        <w:pStyle w:val="a8"/>
        <w:rPr>
          <w:b/>
          <w:bCs/>
          <w:sz w:val="40"/>
          <w:szCs w:val="40"/>
          <w:lang w:eastAsia="ko-KR"/>
        </w:rPr>
      </w:pPr>
      <w:r w:rsidRPr="00FD1178">
        <w:rPr>
          <w:b/>
          <w:bCs/>
          <w:sz w:val="40"/>
          <w:szCs w:val="40"/>
          <w:lang w:eastAsia="ko-KR"/>
        </w:rPr>
        <w:t>오차항</w:t>
      </w:r>
      <w:r w:rsidRPr="00FD1178">
        <w:rPr>
          <w:b/>
          <w:bCs/>
          <w:sz w:val="40"/>
          <w:szCs w:val="40"/>
          <w:lang w:eastAsia="ko-KR"/>
        </w:rPr>
        <w:t>(Stochastic or Random Error Term)</w:t>
      </w:r>
      <w:r w:rsidRPr="00FD1178">
        <w:rPr>
          <w:b/>
          <w:bCs/>
          <w:sz w:val="40"/>
          <w:szCs w:val="40"/>
          <w:lang w:eastAsia="ko-KR"/>
        </w:rPr>
        <w:t>의</w:t>
      </w:r>
      <w:r w:rsidRPr="00FD1178">
        <w:rPr>
          <w:b/>
          <w:bCs/>
          <w:sz w:val="40"/>
          <w:szCs w:val="40"/>
          <w:lang w:eastAsia="ko-KR"/>
        </w:rPr>
        <w:t xml:space="preserve"> </w:t>
      </w:r>
      <w:r w:rsidRPr="00FD1178">
        <w:rPr>
          <w:b/>
          <w:bCs/>
          <w:sz w:val="40"/>
          <w:szCs w:val="40"/>
          <w:lang w:eastAsia="ko-KR"/>
        </w:rPr>
        <w:t>원인</w:t>
      </w:r>
    </w:p>
    <w:p w14:paraId="06F7B3CD" w14:textId="77777777" w:rsidR="000311B4" w:rsidRDefault="00000000">
      <w:pPr>
        <w:rPr>
          <w:lang w:eastAsia="ko-KR"/>
        </w:rPr>
      </w:pPr>
      <w:r>
        <w:rPr>
          <w:lang w:eastAsia="ko-KR"/>
        </w:rPr>
        <w:t>오차항</w:t>
      </w:r>
      <w:r>
        <w:rPr>
          <w:lang w:eastAsia="ko-KR"/>
        </w:rPr>
        <w:t>(Stochastic or Random Error Term)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회귀모형에서</w:t>
      </w:r>
      <w:r>
        <w:rPr>
          <w:lang w:eastAsia="ko-KR"/>
        </w:rPr>
        <w:t xml:space="preserve"> </w:t>
      </w:r>
      <w:r>
        <w:rPr>
          <w:lang w:eastAsia="ko-KR"/>
        </w:rPr>
        <w:t>종속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설명되지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 xml:space="preserve">. </w:t>
      </w:r>
      <w:r>
        <w:rPr>
          <w:lang w:eastAsia="ko-KR"/>
        </w:rPr>
        <w:t>오차항이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주된</w:t>
      </w:r>
      <w:r>
        <w:rPr>
          <w:lang w:eastAsia="ko-KR"/>
        </w:rPr>
        <w:t xml:space="preserve"> </w:t>
      </w:r>
      <w:r>
        <w:rPr>
          <w:lang w:eastAsia="ko-KR"/>
        </w:rPr>
        <w:t>원인은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원인들은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정확성에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아래에</w:t>
      </w:r>
      <w:r>
        <w:rPr>
          <w:lang w:eastAsia="ko-KR"/>
        </w:rPr>
        <w:t xml:space="preserve"> </w:t>
      </w:r>
      <w:r>
        <w:rPr>
          <w:lang w:eastAsia="ko-KR"/>
        </w:rPr>
        <w:t>오차항의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원인들을</w:t>
      </w:r>
      <w:r>
        <w:rPr>
          <w:lang w:eastAsia="ko-KR"/>
        </w:rPr>
        <w:t xml:space="preserve"> </w:t>
      </w:r>
      <w:r>
        <w:rPr>
          <w:lang w:eastAsia="ko-KR"/>
        </w:rPr>
        <w:t>설명하겠습니다</w:t>
      </w:r>
      <w:r>
        <w:rPr>
          <w:lang w:eastAsia="ko-KR"/>
        </w:rPr>
        <w:t>.</w:t>
      </w:r>
    </w:p>
    <w:p w14:paraId="67B9665C" w14:textId="77777777" w:rsidR="000311B4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설명변수의</w:t>
      </w:r>
      <w:r>
        <w:rPr>
          <w:lang w:eastAsia="ko-KR"/>
        </w:rPr>
        <w:t xml:space="preserve"> </w:t>
      </w:r>
      <w:r>
        <w:rPr>
          <w:lang w:eastAsia="ko-KR"/>
        </w:rPr>
        <w:t>누락</w:t>
      </w:r>
      <w:r>
        <w:rPr>
          <w:lang w:eastAsia="ko-KR"/>
        </w:rPr>
        <w:t xml:space="preserve"> (Omission of Explanatory Variables):</w:t>
      </w:r>
    </w:p>
    <w:p w14:paraId="4E98BBAD" w14:textId="77777777" w:rsidR="000311B4" w:rsidRDefault="00000000">
      <w:pPr>
        <w:rPr>
          <w:lang w:eastAsia="ko-KR"/>
        </w:rPr>
      </w:pPr>
      <w:r>
        <w:rPr>
          <w:lang w:eastAsia="ko-KR"/>
        </w:rPr>
        <w:t>원인</w:t>
      </w:r>
      <w:r>
        <w:rPr>
          <w:lang w:eastAsia="ko-KR"/>
        </w:rPr>
        <w:t xml:space="preserve">: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분석에서</w:t>
      </w:r>
      <w:r>
        <w:rPr>
          <w:lang w:eastAsia="ko-KR"/>
        </w:rPr>
        <w:t xml:space="preserve"> </w:t>
      </w:r>
      <w:r>
        <w:rPr>
          <w:lang w:eastAsia="ko-KR"/>
        </w:rPr>
        <w:t>종속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포함시키지</w:t>
      </w:r>
      <w:r>
        <w:rPr>
          <w:lang w:eastAsia="ko-KR"/>
        </w:rPr>
        <w:t xml:space="preserve"> </w:t>
      </w:r>
      <w:r>
        <w:rPr>
          <w:lang w:eastAsia="ko-KR"/>
        </w:rPr>
        <w:t>않았을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발생합니다</w:t>
      </w:r>
      <w:r>
        <w:rPr>
          <w:lang w:eastAsia="ko-KR"/>
        </w:rPr>
        <w:t>.</w:t>
      </w:r>
    </w:p>
    <w:p w14:paraId="5464B709" w14:textId="77777777" w:rsidR="000311B4" w:rsidRDefault="00000000">
      <w:pPr>
        <w:rPr>
          <w:lang w:eastAsia="ko-KR"/>
        </w:rPr>
      </w:pPr>
      <w:r>
        <w:rPr>
          <w:lang w:eastAsia="ko-KR"/>
        </w:rPr>
        <w:t>영향</w:t>
      </w:r>
      <w:r>
        <w:rPr>
          <w:lang w:eastAsia="ko-KR"/>
        </w:rPr>
        <w:t xml:space="preserve">: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누락되면</w:t>
      </w:r>
      <w:r>
        <w:rPr>
          <w:lang w:eastAsia="ko-KR"/>
        </w:rPr>
        <w:t xml:space="preserve"> </w:t>
      </w:r>
      <w:r>
        <w:rPr>
          <w:lang w:eastAsia="ko-KR"/>
        </w:rPr>
        <w:t>오차항이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흡수하게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,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계수가</w:t>
      </w:r>
      <w:r>
        <w:rPr>
          <w:lang w:eastAsia="ko-KR"/>
        </w:rPr>
        <w:t xml:space="preserve"> </w:t>
      </w:r>
      <w:r>
        <w:rPr>
          <w:lang w:eastAsia="ko-KR"/>
        </w:rPr>
        <w:t>편향될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편의</w:t>
      </w:r>
      <w:r>
        <w:rPr>
          <w:lang w:eastAsia="ko-KR"/>
        </w:rPr>
        <w:t>(Bias)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초래하며</w:t>
      </w:r>
      <w:r>
        <w:rPr>
          <w:lang w:eastAsia="ko-KR"/>
        </w:rPr>
        <w:t xml:space="preserve">, </w:t>
      </w:r>
      <w:r>
        <w:rPr>
          <w:lang w:eastAsia="ko-KR"/>
        </w:rPr>
        <w:t>잘못된</w:t>
      </w:r>
      <w:r>
        <w:rPr>
          <w:lang w:eastAsia="ko-KR"/>
        </w:rPr>
        <w:t xml:space="preserve"> </w:t>
      </w:r>
      <w:r>
        <w:rPr>
          <w:lang w:eastAsia="ko-KR"/>
        </w:rPr>
        <w:t>추론을</w:t>
      </w:r>
      <w:r>
        <w:rPr>
          <w:lang w:eastAsia="ko-KR"/>
        </w:rPr>
        <w:t xml:space="preserve"> </w:t>
      </w:r>
      <w:r>
        <w:rPr>
          <w:lang w:eastAsia="ko-KR"/>
        </w:rPr>
        <w:t>이끌어낼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36CEB048" w14:textId="77777777" w:rsidR="000311B4" w:rsidRDefault="00000000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집계</w:t>
      </w:r>
      <w:r>
        <w:rPr>
          <w:lang w:eastAsia="ko-KR"/>
        </w:rPr>
        <w:t xml:space="preserve"> (Aggregation of Variables):</w:t>
      </w:r>
    </w:p>
    <w:p w14:paraId="324D9618" w14:textId="77777777" w:rsidR="000311B4" w:rsidRDefault="00000000">
      <w:pPr>
        <w:rPr>
          <w:lang w:eastAsia="ko-KR"/>
        </w:rPr>
      </w:pPr>
      <w:r>
        <w:rPr>
          <w:lang w:eastAsia="ko-KR"/>
        </w:rPr>
        <w:t>원인</w:t>
      </w:r>
      <w:r>
        <w:rPr>
          <w:lang w:eastAsia="ko-KR"/>
        </w:rPr>
        <w:t xml:space="preserve">: </w:t>
      </w:r>
      <w:r>
        <w:rPr>
          <w:lang w:eastAsia="ko-KR"/>
        </w:rPr>
        <w:t>설명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집계하여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평균이나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발생합니다</w:t>
      </w:r>
      <w:r>
        <w:rPr>
          <w:lang w:eastAsia="ko-KR"/>
        </w:rPr>
        <w:t>.</w:t>
      </w:r>
    </w:p>
    <w:p w14:paraId="6583EBAF" w14:textId="77777777" w:rsidR="000311B4" w:rsidRDefault="00000000">
      <w:r>
        <w:t>영향</w:t>
      </w:r>
      <w:r>
        <w:t xml:space="preserve">: </w:t>
      </w:r>
      <w:r>
        <w:t>집계된</w:t>
      </w:r>
      <w:r>
        <w:t xml:space="preserve"> </w:t>
      </w:r>
      <w:r>
        <w:t>데이터는</w:t>
      </w:r>
      <w:r>
        <w:t xml:space="preserve"> </w:t>
      </w:r>
      <w:r>
        <w:t>원래</w:t>
      </w:r>
      <w:r>
        <w:t xml:space="preserve"> </w:t>
      </w:r>
      <w:r>
        <w:t>데이터의</w:t>
      </w:r>
      <w:r>
        <w:t xml:space="preserve"> </w:t>
      </w:r>
      <w:r>
        <w:t>변동성을</w:t>
      </w:r>
      <w:r>
        <w:t xml:space="preserve"> </w:t>
      </w:r>
      <w:r>
        <w:t>모두</w:t>
      </w:r>
      <w:r>
        <w:t xml:space="preserve"> </w:t>
      </w:r>
      <w:r>
        <w:t>포착하지</w:t>
      </w:r>
      <w:r>
        <w:t xml:space="preserve"> </w:t>
      </w:r>
      <w:r>
        <w:t>못할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이는</w:t>
      </w:r>
      <w:r>
        <w:t xml:space="preserve"> </w:t>
      </w:r>
      <w:r>
        <w:t>오차항에</w:t>
      </w:r>
      <w:r>
        <w:t xml:space="preserve"> </w:t>
      </w:r>
      <w:r>
        <w:t>추가적인</w:t>
      </w:r>
      <w:r>
        <w:t xml:space="preserve"> </w:t>
      </w:r>
      <w:r>
        <w:t>변동성을</w:t>
      </w:r>
      <w:r>
        <w:t xml:space="preserve"> </w:t>
      </w:r>
      <w:r>
        <w:t>도입하게</w:t>
      </w:r>
      <w:r>
        <w:t xml:space="preserve"> </w:t>
      </w:r>
      <w:r>
        <w:t>됩니다</w:t>
      </w:r>
      <w:r>
        <w:t xml:space="preserve">. </w:t>
      </w:r>
      <w:r>
        <w:t>결과적으로</w:t>
      </w:r>
      <w:r>
        <w:t xml:space="preserve"> </w:t>
      </w:r>
      <w:r>
        <w:t>회귀</w:t>
      </w:r>
      <w:r>
        <w:t xml:space="preserve"> </w:t>
      </w:r>
      <w:r>
        <w:t>모델의</w:t>
      </w:r>
      <w:r>
        <w:t xml:space="preserve"> </w:t>
      </w:r>
      <w:r>
        <w:t>설명력이</w:t>
      </w:r>
      <w:r>
        <w:t xml:space="preserve"> </w:t>
      </w:r>
      <w:r>
        <w:t>떨어질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10F59808" w14:textId="77777777" w:rsidR="000311B4" w:rsidRDefault="00000000">
      <w:r>
        <w:t xml:space="preserve">3. </w:t>
      </w:r>
      <w:r>
        <w:t>모형설정오류</w:t>
      </w:r>
      <w:r>
        <w:t xml:space="preserve"> (Model Specification Error):</w:t>
      </w:r>
    </w:p>
    <w:p w14:paraId="38D61D42" w14:textId="77777777" w:rsidR="000311B4" w:rsidRDefault="00000000">
      <w:r>
        <w:t>원인</w:t>
      </w:r>
      <w:r>
        <w:t xml:space="preserve">: </w:t>
      </w:r>
      <w:r>
        <w:t>모델이</w:t>
      </w:r>
      <w:r>
        <w:t xml:space="preserve"> </w:t>
      </w:r>
      <w:r>
        <w:t>실제</w:t>
      </w:r>
      <w:r>
        <w:t xml:space="preserve"> </w:t>
      </w:r>
      <w:r>
        <w:t>데이터</w:t>
      </w:r>
      <w:r>
        <w:t xml:space="preserve"> </w:t>
      </w:r>
      <w:r>
        <w:t>생성</w:t>
      </w:r>
      <w:r>
        <w:t xml:space="preserve"> </w:t>
      </w:r>
      <w:r>
        <w:t>과정을</w:t>
      </w:r>
      <w:r>
        <w:t xml:space="preserve"> </w:t>
      </w:r>
      <w:r>
        <w:t>제대로</w:t>
      </w:r>
      <w:r>
        <w:t xml:space="preserve"> </w:t>
      </w:r>
      <w:r>
        <w:t>반영하지</w:t>
      </w:r>
      <w:r>
        <w:t xml:space="preserve"> </w:t>
      </w:r>
      <w:r>
        <w:t>못할</w:t>
      </w:r>
      <w:r>
        <w:t xml:space="preserve"> </w:t>
      </w:r>
      <w:r>
        <w:t>때</w:t>
      </w:r>
      <w:r>
        <w:t xml:space="preserve"> </w:t>
      </w:r>
      <w:r>
        <w:t>발생합니다</w:t>
      </w:r>
      <w:r>
        <w:t xml:space="preserve">. </w:t>
      </w:r>
      <w:r>
        <w:t>이는</w:t>
      </w:r>
      <w:r>
        <w:t xml:space="preserve"> </w:t>
      </w:r>
      <w:r>
        <w:t>변수의</w:t>
      </w:r>
      <w:r>
        <w:t xml:space="preserve"> </w:t>
      </w:r>
      <w:r>
        <w:t>선택</w:t>
      </w:r>
      <w:r>
        <w:t xml:space="preserve">, </w:t>
      </w:r>
      <w:r>
        <w:t>모형의</w:t>
      </w:r>
      <w:r>
        <w:t xml:space="preserve"> </w:t>
      </w:r>
      <w:r>
        <w:t>구조적</w:t>
      </w:r>
      <w:r>
        <w:t xml:space="preserve"> </w:t>
      </w:r>
      <w:r>
        <w:t>설정</w:t>
      </w:r>
      <w:r>
        <w:t xml:space="preserve">, </w:t>
      </w:r>
      <w:r>
        <w:t>또는</w:t>
      </w:r>
      <w:r>
        <w:t xml:space="preserve"> </w:t>
      </w:r>
      <w:r>
        <w:t>종속</w:t>
      </w:r>
      <w:r>
        <w:t xml:space="preserve"> </w:t>
      </w:r>
      <w:r>
        <w:t>변수와</w:t>
      </w:r>
      <w:r>
        <w:t xml:space="preserve"> </w:t>
      </w:r>
      <w:r>
        <w:t>독립</w:t>
      </w:r>
      <w:r>
        <w:t xml:space="preserve"> </w:t>
      </w:r>
      <w:r>
        <w:t>변수</w:t>
      </w:r>
      <w:r>
        <w:t xml:space="preserve"> </w:t>
      </w:r>
      <w:r>
        <w:t>간의</w:t>
      </w:r>
      <w:r>
        <w:t xml:space="preserve"> </w:t>
      </w:r>
      <w:r>
        <w:t>관계를</w:t>
      </w:r>
      <w:r>
        <w:t xml:space="preserve"> </w:t>
      </w:r>
      <w:r>
        <w:t>잘못</w:t>
      </w:r>
      <w:r>
        <w:t xml:space="preserve"> </w:t>
      </w:r>
      <w:r>
        <w:t>정의했을</w:t>
      </w:r>
      <w:r>
        <w:t xml:space="preserve"> </w:t>
      </w:r>
      <w:r>
        <w:t>때</w:t>
      </w:r>
      <w:r>
        <w:t xml:space="preserve"> </w:t>
      </w:r>
      <w:r>
        <w:t>일어날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092D4938" w14:textId="77777777" w:rsidR="000311B4" w:rsidRDefault="00000000">
      <w:r>
        <w:t>영향</w:t>
      </w:r>
      <w:r>
        <w:t xml:space="preserve">: </w:t>
      </w:r>
      <w:r>
        <w:t>모형이</w:t>
      </w:r>
      <w:r>
        <w:t xml:space="preserve"> </w:t>
      </w:r>
      <w:r>
        <w:t>잘못</w:t>
      </w:r>
      <w:r>
        <w:t xml:space="preserve"> </w:t>
      </w:r>
      <w:r>
        <w:t>설정되면</w:t>
      </w:r>
      <w:r>
        <w:t xml:space="preserve">, </w:t>
      </w:r>
      <w:r>
        <w:t>오차항이</w:t>
      </w:r>
      <w:r>
        <w:t xml:space="preserve"> </w:t>
      </w:r>
      <w:r>
        <w:t>커지며</w:t>
      </w:r>
      <w:r>
        <w:t xml:space="preserve"> </w:t>
      </w:r>
      <w:r>
        <w:t>예측의</w:t>
      </w:r>
      <w:r>
        <w:t xml:space="preserve"> </w:t>
      </w:r>
      <w:r>
        <w:t>정확성이</w:t>
      </w:r>
      <w:r>
        <w:t xml:space="preserve"> </w:t>
      </w:r>
      <w:r>
        <w:t>떨어질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잘못된</w:t>
      </w:r>
      <w:r>
        <w:t xml:space="preserve"> </w:t>
      </w:r>
      <w:r>
        <w:t>모형</w:t>
      </w:r>
      <w:r>
        <w:t xml:space="preserve"> </w:t>
      </w:r>
      <w:r>
        <w:t>설정은</w:t>
      </w:r>
      <w:r>
        <w:t xml:space="preserve"> </w:t>
      </w:r>
      <w:r>
        <w:t>유의미한</w:t>
      </w:r>
      <w:r>
        <w:t xml:space="preserve"> </w:t>
      </w:r>
      <w:r>
        <w:t>결과를</w:t>
      </w:r>
      <w:r>
        <w:t xml:space="preserve"> </w:t>
      </w:r>
      <w:r>
        <w:t>얻는</w:t>
      </w:r>
      <w:r>
        <w:t xml:space="preserve"> </w:t>
      </w:r>
      <w:r>
        <w:t>것을</w:t>
      </w:r>
      <w:r>
        <w:t xml:space="preserve"> </w:t>
      </w:r>
      <w:r>
        <w:t>어렵게</w:t>
      </w:r>
      <w:r>
        <w:t xml:space="preserve"> </w:t>
      </w:r>
      <w:r>
        <w:t>만들며</w:t>
      </w:r>
      <w:r>
        <w:t xml:space="preserve">, </w:t>
      </w:r>
      <w:r>
        <w:t>모형의</w:t>
      </w:r>
      <w:r>
        <w:t xml:space="preserve"> </w:t>
      </w:r>
      <w:r>
        <w:t>타당성에</w:t>
      </w:r>
      <w:r>
        <w:t xml:space="preserve"> </w:t>
      </w:r>
      <w:r>
        <w:t>의문을</w:t>
      </w:r>
      <w:r>
        <w:t xml:space="preserve"> </w:t>
      </w:r>
      <w:r>
        <w:t>제기하게</w:t>
      </w:r>
      <w:r>
        <w:t xml:space="preserve"> </w:t>
      </w:r>
      <w:r>
        <w:t>됩니다</w:t>
      </w:r>
      <w:r>
        <w:t>.</w:t>
      </w:r>
    </w:p>
    <w:p w14:paraId="295E8D76" w14:textId="77777777" w:rsidR="000311B4" w:rsidRDefault="00000000">
      <w:r>
        <w:lastRenderedPageBreak/>
        <w:t xml:space="preserve">4. </w:t>
      </w:r>
      <w:r>
        <w:t>함수형태의</w:t>
      </w:r>
      <w:r>
        <w:t xml:space="preserve"> </w:t>
      </w:r>
      <w:r>
        <w:t>설정오류</w:t>
      </w:r>
      <w:r>
        <w:t xml:space="preserve"> (Functional Misspecification):</w:t>
      </w:r>
    </w:p>
    <w:p w14:paraId="2B65B079" w14:textId="77777777" w:rsidR="000311B4" w:rsidRDefault="00000000">
      <w:r>
        <w:t>원인</w:t>
      </w:r>
      <w:r>
        <w:t xml:space="preserve">: </w:t>
      </w:r>
      <w:r>
        <w:t>독립</w:t>
      </w:r>
      <w:r>
        <w:t xml:space="preserve"> </w:t>
      </w:r>
      <w:r>
        <w:t>변수와</w:t>
      </w:r>
      <w:r>
        <w:t xml:space="preserve"> </w:t>
      </w:r>
      <w:r>
        <w:t>종속</w:t>
      </w:r>
      <w:r>
        <w:t xml:space="preserve"> </w:t>
      </w:r>
      <w:r>
        <w:t>변수</w:t>
      </w:r>
      <w:r>
        <w:t xml:space="preserve"> </w:t>
      </w:r>
      <w:r>
        <w:t>간의</w:t>
      </w:r>
      <w:r>
        <w:t xml:space="preserve"> </w:t>
      </w:r>
      <w:r>
        <w:t>관계를</w:t>
      </w:r>
      <w:r>
        <w:t xml:space="preserve"> </w:t>
      </w:r>
      <w:r>
        <w:t>나타내는</w:t>
      </w:r>
      <w:r>
        <w:t xml:space="preserve"> </w:t>
      </w:r>
      <w:r>
        <w:t>함수의</w:t>
      </w:r>
      <w:r>
        <w:t xml:space="preserve"> </w:t>
      </w:r>
      <w:r>
        <w:t>형태를</w:t>
      </w:r>
      <w:r>
        <w:t xml:space="preserve"> </w:t>
      </w:r>
      <w:r>
        <w:t>잘못</w:t>
      </w:r>
      <w:r>
        <w:t xml:space="preserve"> </w:t>
      </w:r>
      <w:r>
        <w:t>설정했을</w:t>
      </w:r>
      <w:r>
        <w:t xml:space="preserve"> </w:t>
      </w:r>
      <w:r>
        <w:t>때</w:t>
      </w:r>
      <w:r>
        <w:t xml:space="preserve"> </w:t>
      </w:r>
      <w:r>
        <w:t>발생합니다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, </w:t>
      </w:r>
      <w:r>
        <w:t>실제로는</w:t>
      </w:r>
      <w:r>
        <w:t xml:space="preserve"> </w:t>
      </w:r>
      <w:r>
        <w:t>비선형</w:t>
      </w:r>
      <w:r>
        <w:t xml:space="preserve"> </w:t>
      </w:r>
      <w:r>
        <w:t>관계가</w:t>
      </w:r>
      <w:r>
        <w:t xml:space="preserve"> </w:t>
      </w:r>
      <w:r>
        <w:t>존재하는데</w:t>
      </w:r>
      <w:r>
        <w:t xml:space="preserve"> </w:t>
      </w:r>
      <w:r>
        <w:t>선형</w:t>
      </w:r>
      <w:r>
        <w:t xml:space="preserve"> </w:t>
      </w:r>
      <w:r>
        <w:t>모형을</w:t>
      </w:r>
      <w:r>
        <w:t xml:space="preserve"> </w:t>
      </w:r>
      <w:r>
        <w:t>사용하는</w:t>
      </w:r>
      <w:r>
        <w:t xml:space="preserve"> </w:t>
      </w:r>
      <w:r>
        <w:t>경우입니다</w:t>
      </w:r>
      <w:r>
        <w:t>.</w:t>
      </w:r>
    </w:p>
    <w:p w14:paraId="772FEC2B" w14:textId="77777777" w:rsidR="000311B4" w:rsidRDefault="00000000">
      <w:r>
        <w:t>영향</w:t>
      </w:r>
      <w:r>
        <w:t xml:space="preserve">: </w:t>
      </w:r>
      <w:r>
        <w:t>잘못된</w:t>
      </w:r>
      <w:r>
        <w:t xml:space="preserve"> </w:t>
      </w:r>
      <w:r>
        <w:t>함수형태는</w:t>
      </w:r>
      <w:r>
        <w:t xml:space="preserve"> </w:t>
      </w:r>
      <w:r>
        <w:t>오차항을</w:t>
      </w:r>
      <w:r>
        <w:t xml:space="preserve"> </w:t>
      </w:r>
      <w:r>
        <w:t>크게</w:t>
      </w:r>
      <w:r>
        <w:t xml:space="preserve"> </w:t>
      </w:r>
      <w:r>
        <w:t>만들어</w:t>
      </w:r>
      <w:r>
        <w:t xml:space="preserve"> </w:t>
      </w:r>
      <w:r>
        <w:t>모델의</w:t>
      </w:r>
      <w:r>
        <w:t xml:space="preserve"> </w:t>
      </w:r>
      <w:r>
        <w:t>예측</w:t>
      </w:r>
      <w:r>
        <w:t xml:space="preserve"> </w:t>
      </w:r>
      <w:r>
        <w:t>능력을</w:t>
      </w:r>
      <w:r>
        <w:t xml:space="preserve"> </w:t>
      </w:r>
      <w:r>
        <w:t>저하시킬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모형의</w:t>
      </w:r>
      <w:r>
        <w:t xml:space="preserve"> </w:t>
      </w:r>
      <w:r>
        <w:t>계수가</w:t>
      </w:r>
      <w:r>
        <w:t xml:space="preserve"> </w:t>
      </w:r>
      <w:r>
        <w:t>의미</w:t>
      </w:r>
      <w:r>
        <w:t xml:space="preserve"> </w:t>
      </w:r>
      <w:r>
        <w:t>없는</w:t>
      </w:r>
      <w:r>
        <w:t xml:space="preserve"> </w:t>
      </w:r>
      <w:r>
        <w:t>값으로</w:t>
      </w:r>
      <w:r>
        <w:t xml:space="preserve"> </w:t>
      </w:r>
      <w:r>
        <w:t>나타날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, </w:t>
      </w:r>
      <w:r>
        <w:t>모형은</w:t>
      </w:r>
      <w:r>
        <w:t xml:space="preserve"> </w:t>
      </w:r>
      <w:r>
        <w:t>실제</w:t>
      </w:r>
      <w:r>
        <w:t xml:space="preserve"> </w:t>
      </w:r>
      <w:r>
        <w:t>데이터를</w:t>
      </w:r>
      <w:r>
        <w:t xml:space="preserve"> </w:t>
      </w:r>
      <w:r>
        <w:t>제대로</w:t>
      </w:r>
      <w:r>
        <w:t xml:space="preserve"> </w:t>
      </w:r>
      <w:r>
        <w:t>설명하지</w:t>
      </w:r>
      <w:r>
        <w:t xml:space="preserve"> </w:t>
      </w:r>
      <w:r>
        <w:t>못하게</w:t>
      </w:r>
      <w:r>
        <w:t xml:space="preserve"> </w:t>
      </w:r>
      <w:r>
        <w:t>됩니다</w:t>
      </w:r>
      <w:r>
        <w:t>.</w:t>
      </w:r>
    </w:p>
    <w:p w14:paraId="04842223" w14:textId="77777777" w:rsidR="000311B4" w:rsidRDefault="00000000">
      <w:r>
        <w:t xml:space="preserve">5. </w:t>
      </w:r>
      <w:r>
        <w:t>측정오차</w:t>
      </w:r>
      <w:r>
        <w:t xml:space="preserve"> (Measurement Errors):</w:t>
      </w:r>
    </w:p>
    <w:p w14:paraId="5C1E5D93" w14:textId="77777777" w:rsidR="000311B4" w:rsidRDefault="00000000">
      <w:r>
        <w:t>원인</w:t>
      </w:r>
      <w:r>
        <w:t xml:space="preserve">: </w:t>
      </w:r>
      <w:r>
        <w:t>설명</w:t>
      </w:r>
      <w:r>
        <w:t xml:space="preserve"> </w:t>
      </w:r>
      <w:r>
        <w:t>변수</w:t>
      </w:r>
      <w:r>
        <w:t xml:space="preserve"> </w:t>
      </w:r>
      <w:r>
        <w:t>또는</w:t>
      </w:r>
      <w:r>
        <w:t xml:space="preserve"> </w:t>
      </w:r>
      <w:r>
        <w:t>종속</w:t>
      </w:r>
      <w:r>
        <w:t xml:space="preserve"> </w:t>
      </w:r>
      <w:r>
        <w:t>변수를</w:t>
      </w:r>
      <w:r>
        <w:t xml:space="preserve"> </w:t>
      </w:r>
      <w:r>
        <w:t>측정하는</w:t>
      </w:r>
      <w:r>
        <w:t xml:space="preserve"> </w:t>
      </w:r>
      <w:r>
        <w:t>과정에서</w:t>
      </w:r>
      <w:r>
        <w:t xml:space="preserve"> </w:t>
      </w:r>
      <w:r>
        <w:t>오류가</w:t>
      </w:r>
      <w:r>
        <w:t xml:space="preserve"> </w:t>
      </w:r>
      <w:r>
        <w:t>발생할</w:t>
      </w:r>
      <w:r>
        <w:t xml:space="preserve"> </w:t>
      </w:r>
      <w:r>
        <w:t>때</w:t>
      </w:r>
      <w:r>
        <w:t xml:space="preserve"> </w:t>
      </w:r>
      <w:r>
        <w:t>생깁니다</w:t>
      </w:r>
      <w:r>
        <w:t xml:space="preserve">. </w:t>
      </w:r>
      <w:r>
        <w:t>이는</w:t>
      </w:r>
      <w:r>
        <w:t xml:space="preserve"> </w:t>
      </w:r>
      <w:r>
        <w:t>데이터</w:t>
      </w:r>
      <w:r>
        <w:t xml:space="preserve"> </w:t>
      </w:r>
      <w:r>
        <w:t>수집</w:t>
      </w:r>
      <w:r>
        <w:t xml:space="preserve"> </w:t>
      </w:r>
      <w:r>
        <w:t>시의</w:t>
      </w:r>
      <w:r>
        <w:t xml:space="preserve"> </w:t>
      </w:r>
      <w:r>
        <w:t>실수</w:t>
      </w:r>
      <w:r>
        <w:t xml:space="preserve">, </w:t>
      </w:r>
      <w:r>
        <w:t>도구의</w:t>
      </w:r>
      <w:r>
        <w:t xml:space="preserve"> </w:t>
      </w:r>
      <w:r>
        <w:t>부정확성</w:t>
      </w:r>
      <w:r>
        <w:t xml:space="preserve">, </w:t>
      </w:r>
      <w:r>
        <w:t>또는</w:t>
      </w:r>
      <w:r>
        <w:t xml:space="preserve"> </w:t>
      </w:r>
      <w:r>
        <w:t>변수의</w:t>
      </w:r>
      <w:r>
        <w:t xml:space="preserve"> </w:t>
      </w:r>
      <w:r>
        <w:t>정의</w:t>
      </w:r>
      <w:r>
        <w:t xml:space="preserve"> </w:t>
      </w:r>
      <w:r>
        <w:t>불명확성으로</w:t>
      </w:r>
      <w:r>
        <w:t xml:space="preserve"> </w:t>
      </w:r>
      <w:r>
        <w:t>인해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13F8A779" w14:textId="77777777" w:rsidR="000311B4" w:rsidRDefault="00000000">
      <w:r>
        <w:t>영향</w:t>
      </w:r>
      <w:r>
        <w:t xml:space="preserve">: </w:t>
      </w:r>
      <w:r>
        <w:t>측정오차는</w:t>
      </w:r>
      <w:r>
        <w:t xml:space="preserve"> </w:t>
      </w:r>
      <w:r>
        <w:t>오차항에</w:t>
      </w:r>
      <w:r>
        <w:t xml:space="preserve"> </w:t>
      </w:r>
      <w:r>
        <w:t>랜덤성을</w:t>
      </w:r>
      <w:r>
        <w:t xml:space="preserve"> </w:t>
      </w:r>
      <w:r>
        <w:t>증가시키며</w:t>
      </w:r>
      <w:r>
        <w:t xml:space="preserve">, </w:t>
      </w:r>
      <w:r>
        <w:t>회귀</w:t>
      </w:r>
      <w:r>
        <w:t xml:space="preserve"> </w:t>
      </w:r>
      <w:r>
        <w:t>모델의</w:t>
      </w:r>
      <w:r>
        <w:t xml:space="preserve"> </w:t>
      </w:r>
      <w:r>
        <w:t>신뢰성을</w:t>
      </w:r>
      <w:r>
        <w:t xml:space="preserve"> </w:t>
      </w:r>
      <w:r>
        <w:t>낮춥니다</w:t>
      </w:r>
      <w:r>
        <w:t xml:space="preserve">. </w:t>
      </w:r>
      <w:r>
        <w:t>심각한</w:t>
      </w:r>
      <w:r>
        <w:t xml:space="preserve"> </w:t>
      </w:r>
      <w:r>
        <w:t>경우</w:t>
      </w:r>
      <w:r>
        <w:t xml:space="preserve">, </w:t>
      </w:r>
      <w:r>
        <w:t>계수의</w:t>
      </w:r>
      <w:r>
        <w:t xml:space="preserve"> </w:t>
      </w:r>
      <w:r>
        <w:t>추정치가</w:t>
      </w:r>
      <w:r>
        <w:t xml:space="preserve"> </w:t>
      </w:r>
      <w:r>
        <w:t>편향되고</w:t>
      </w:r>
      <w:r>
        <w:t xml:space="preserve"> </w:t>
      </w:r>
      <w:r>
        <w:t>비일관성이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453D82FB" w14:textId="77777777" w:rsidR="000311B4" w:rsidRDefault="00000000">
      <w:r>
        <w:t>요약</w:t>
      </w:r>
      <w:r>
        <w:t>:</w:t>
      </w:r>
    </w:p>
    <w:p w14:paraId="63D6AF99" w14:textId="77777777" w:rsidR="000311B4" w:rsidRDefault="00000000">
      <w:r>
        <w:t>오차항은</w:t>
      </w:r>
      <w:r>
        <w:t xml:space="preserve"> </w:t>
      </w:r>
      <w:r>
        <w:t>회귀모델에서</w:t>
      </w:r>
      <w:r>
        <w:t xml:space="preserve"> </w:t>
      </w:r>
      <w:r>
        <w:t>설명되지</w:t>
      </w:r>
      <w:r>
        <w:t xml:space="preserve"> </w:t>
      </w:r>
      <w:r>
        <w:t>않은</w:t>
      </w:r>
      <w:r>
        <w:t xml:space="preserve"> </w:t>
      </w:r>
      <w:r>
        <w:t>요소들을</w:t>
      </w:r>
      <w:r>
        <w:t xml:space="preserve"> </w:t>
      </w:r>
      <w:r>
        <w:t>포함하고</w:t>
      </w:r>
      <w:r>
        <w:t xml:space="preserve"> </w:t>
      </w:r>
      <w:r>
        <w:t>있으며</w:t>
      </w:r>
      <w:r>
        <w:t xml:space="preserve">, </w:t>
      </w:r>
      <w:r>
        <w:t>위에서</w:t>
      </w:r>
      <w:r>
        <w:t xml:space="preserve"> </w:t>
      </w:r>
      <w:r>
        <w:t>언급한</w:t>
      </w:r>
      <w:r>
        <w:t xml:space="preserve"> </w:t>
      </w:r>
      <w:r>
        <w:t>다양한</w:t>
      </w:r>
      <w:r>
        <w:t xml:space="preserve"> </w:t>
      </w:r>
      <w:r>
        <w:t>원인들로</w:t>
      </w:r>
      <w:r>
        <w:t xml:space="preserve"> </w:t>
      </w:r>
      <w:r>
        <w:t>인해</w:t>
      </w:r>
      <w:r>
        <w:t xml:space="preserve"> </w:t>
      </w:r>
      <w:r>
        <w:t>발생합니다</w:t>
      </w:r>
      <w:r>
        <w:t xml:space="preserve">. </w:t>
      </w:r>
      <w:r>
        <w:t>오차항의</w:t>
      </w:r>
      <w:r>
        <w:t xml:space="preserve"> </w:t>
      </w:r>
      <w:r>
        <w:t>주요</w:t>
      </w:r>
      <w:r>
        <w:t xml:space="preserve"> </w:t>
      </w:r>
      <w:r>
        <w:t>원인들은</w:t>
      </w:r>
      <w:r>
        <w:t xml:space="preserve"> </w:t>
      </w:r>
      <w:r>
        <w:t>모델의</w:t>
      </w:r>
      <w:r>
        <w:t xml:space="preserve"> </w:t>
      </w:r>
      <w:r>
        <w:t>신뢰성과</w:t>
      </w:r>
      <w:r>
        <w:t xml:space="preserve"> </w:t>
      </w:r>
      <w:r>
        <w:t>정확성에</w:t>
      </w:r>
      <w:r>
        <w:t xml:space="preserve"> </w:t>
      </w:r>
      <w:r>
        <w:t>큰</w:t>
      </w:r>
      <w:r>
        <w:t xml:space="preserve"> </w:t>
      </w:r>
      <w:r>
        <w:t>영향을</w:t>
      </w:r>
      <w:r>
        <w:t xml:space="preserve"> </w:t>
      </w:r>
      <w:r>
        <w:t>미치기</w:t>
      </w:r>
      <w:r>
        <w:t xml:space="preserve"> </w:t>
      </w:r>
      <w:r>
        <w:t>때문에</w:t>
      </w:r>
      <w:r>
        <w:t xml:space="preserve">, </w:t>
      </w:r>
      <w:r>
        <w:t>모델을</w:t>
      </w:r>
      <w:r>
        <w:t xml:space="preserve"> </w:t>
      </w:r>
      <w:r>
        <w:t>구축할</w:t>
      </w:r>
      <w:r>
        <w:t xml:space="preserve"> </w:t>
      </w:r>
      <w:r>
        <w:t>때</w:t>
      </w:r>
      <w:r>
        <w:t xml:space="preserve"> </w:t>
      </w:r>
      <w:r>
        <w:t>이러한</w:t>
      </w:r>
      <w:r>
        <w:t xml:space="preserve"> </w:t>
      </w:r>
      <w:r>
        <w:t>원인을</w:t>
      </w:r>
      <w:r>
        <w:t xml:space="preserve"> </w:t>
      </w:r>
      <w:r>
        <w:t>최소화하려는</w:t>
      </w:r>
      <w:r>
        <w:t xml:space="preserve"> </w:t>
      </w:r>
      <w:r>
        <w:t>노력이</w:t>
      </w:r>
      <w:r>
        <w:t xml:space="preserve"> </w:t>
      </w:r>
      <w:r>
        <w:t>필요합니다</w:t>
      </w:r>
      <w:r>
        <w:t xml:space="preserve">. </w:t>
      </w:r>
      <w:r>
        <w:t>설명변수를</w:t>
      </w:r>
      <w:r>
        <w:t xml:space="preserve"> </w:t>
      </w:r>
      <w:r>
        <w:t>잘</w:t>
      </w:r>
      <w:r>
        <w:t xml:space="preserve"> </w:t>
      </w:r>
      <w:r>
        <w:t>선택하고</w:t>
      </w:r>
      <w:r>
        <w:t xml:space="preserve">, </w:t>
      </w:r>
      <w:r>
        <w:t>함수형태를</w:t>
      </w:r>
      <w:r>
        <w:t xml:space="preserve"> </w:t>
      </w:r>
      <w:r>
        <w:t>정확히</w:t>
      </w:r>
      <w:r>
        <w:t xml:space="preserve"> </w:t>
      </w:r>
      <w:r>
        <w:t>설정하며</w:t>
      </w:r>
      <w:r>
        <w:t xml:space="preserve">, </w:t>
      </w:r>
      <w:r>
        <w:t>측정오차를</w:t>
      </w:r>
      <w:r>
        <w:t xml:space="preserve"> </w:t>
      </w:r>
      <w:r>
        <w:t>줄이는</w:t>
      </w:r>
      <w:r>
        <w:t xml:space="preserve"> </w:t>
      </w:r>
      <w:r>
        <w:t>것이</w:t>
      </w:r>
      <w:r>
        <w:t xml:space="preserve"> </w:t>
      </w:r>
      <w:r>
        <w:t>모델의</w:t>
      </w:r>
      <w:r>
        <w:t xml:space="preserve"> </w:t>
      </w:r>
      <w:r>
        <w:t>품질을</w:t>
      </w:r>
      <w:r>
        <w:t xml:space="preserve"> </w:t>
      </w:r>
      <w:r>
        <w:t>높이는</w:t>
      </w:r>
      <w:r>
        <w:t xml:space="preserve"> </w:t>
      </w:r>
      <w:r>
        <w:t>중요한</w:t>
      </w:r>
      <w:r>
        <w:t xml:space="preserve"> </w:t>
      </w:r>
      <w:r>
        <w:t>방법입니다</w:t>
      </w:r>
      <w:r>
        <w:t>.</w:t>
      </w:r>
    </w:p>
    <w:sectPr w:rsidR="000311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4390697">
    <w:abstractNumId w:val="8"/>
  </w:num>
  <w:num w:numId="2" w16cid:durableId="22676739">
    <w:abstractNumId w:val="6"/>
  </w:num>
  <w:num w:numId="3" w16cid:durableId="1723671459">
    <w:abstractNumId w:val="5"/>
  </w:num>
  <w:num w:numId="4" w16cid:durableId="1718315666">
    <w:abstractNumId w:val="4"/>
  </w:num>
  <w:num w:numId="5" w16cid:durableId="1774203335">
    <w:abstractNumId w:val="7"/>
  </w:num>
  <w:num w:numId="6" w16cid:durableId="1373191036">
    <w:abstractNumId w:val="3"/>
  </w:num>
  <w:num w:numId="7" w16cid:durableId="533465383">
    <w:abstractNumId w:val="2"/>
  </w:num>
  <w:num w:numId="8" w16cid:durableId="1185093061">
    <w:abstractNumId w:val="1"/>
  </w:num>
  <w:num w:numId="9" w16cid:durableId="155183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1B4"/>
    <w:rsid w:val="00034616"/>
    <w:rsid w:val="0006063C"/>
    <w:rsid w:val="0015074B"/>
    <w:rsid w:val="0029639D"/>
    <w:rsid w:val="00326F90"/>
    <w:rsid w:val="00722C04"/>
    <w:rsid w:val="00AA1D8D"/>
    <w:rsid w:val="00B47730"/>
    <w:rsid w:val="00CB0664"/>
    <w:rsid w:val="00FC693F"/>
    <w:rsid w:val="00FD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36CDD"/>
  <w14:defaultImageDpi w14:val="300"/>
  <w15:docId w15:val="{0E349C86-BFD5-456E-A51F-14618B2E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2024-08-31T19:43:00Z</dcterms:modified>
  <cp:category/>
</cp:coreProperties>
</file>