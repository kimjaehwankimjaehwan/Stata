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4226D9" w14:textId="77777777" w:rsidR="00D53DED" w:rsidRPr="0025482C" w:rsidRDefault="00000000">
      <w:pPr>
        <w:pStyle w:val="a8"/>
        <w:rPr>
          <w:sz w:val="48"/>
          <w:szCs w:val="48"/>
          <w:lang w:eastAsia="ko-KR"/>
        </w:rPr>
      </w:pPr>
      <w:r w:rsidRPr="0025482C">
        <w:rPr>
          <w:sz w:val="48"/>
          <w:szCs w:val="48"/>
          <w:lang w:eastAsia="ko-KR"/>
        </w:rPr>
        <w:t>패널</w:t>
      </w:r>
      <w:r w:rsidRPr="0025482C">
        <w:rPr>
          <w:sz w:val="48"/>
          <w:szCs w:val="48"/>
          <w:lang w:eastAsia="ko-KR"/>
        </w:rPr>
        <w:t xml:space="preserve"> </w:t>
      </w:r>
      <w:r w:rsidRPr="0025482C">
        <w:rPr>
          <w:sz w:val="48"/>
          <w:szCs w:val="48"/>
          <w:lang w:eastAsia="ko-KR"/>
        </w:rPr>
        <w:t>추정법의</w:t>
      </w:r>
      <w:r w:rsidRPr="0025482C">
        <w:rPr>
          <w:sz w:val="48"/>
          <w:szCs w:val="48"/>
          <w:lang w:eastAsia="ko-KR"/>
        </w:rPr>
        <w:t xml:space="preserve"> </w:t>
      </w:r>
      <w:r w:rsidRPr="0025482C">
        <w:rPr>
          <w:sz w:val="48"/>
          <w:szCs w:val="48"/>
          <w:lang w:eastAsia="ko-KR"/>
        </w:rPr>
        <w:t>이론과</w:t>
      </w:r>
      <w:r w:rsidRPr="0025482C">
        <w:rPr>
          <w:sz w:val="48"/>
          <w:szCs w:val="48"/>
          <w:lang w:eastAsia="ko-KR"/>
        </w:rPr>
        <w:t xml:space="preserve"> </w:t>
      </w:r>
      <w:r w:rsidRPr="0025482C">
        <w:rPr>
          <w:sz w:val="48"/>
          <w:szCs w:val="48"/>
          <w:lang w:eastAsia="ko-KR"/>
        </w:rPr>
        <w:t>수식</w:t>
      </w:r>
      <w:r w:rsidRPr="0025482C">
        <w:rPr>
          <w:sz w:val="48"/>
          <w:szCs w:val="48"/>
          <w:lang w:eastAsia="ko-KR"/>
        </w:rPr>
        <w:t xml:space="preserve">, </w:t>
      </w:r>
      <w:r w:rsidRPr="0025482C">
        <w:rPr>
          <w:sz w:val="48"/>
          <w:szCs w:val="48"/>
          <w:lang w:eastAsia="ko-KR"/>
        </w:rPr>
        <w:t>실제</w:t>
      </w:r>
      <w:r w:rsidRPr="0025482C">
        <w:rPr>
          <w:sz w:val="48"/>
          <w:szCs w:val="48"/>
          <w:lang w:eastAsia="ko-KR"/>
        </w:rPr>
        <w:t xml:space="preserve"> </w:t>
      </w:r>
      <w:r w:rsidRPr="0025482C">
        <w:rPr>
          <w:sz w:val="48"/>
          <w:szCs w:val="48"/>
          <w:lang w:eastAsia="ko-KR"/>
        </w:rPr>
        <w:t>사례</w:t>
      </w:r>
    </w:p>
    <w:p w14:paraId="2BD9263B" w14:textId="77777777" w:rsidR="00D53DED" w:rsidRDefault="00000000">
      <w:pPr>
        <w:pStyle w:val="1"/>
        <w:rPr>
          <w:lang w:eastAsia="ko-KR"/>
        </w:rPr>
      </w:pPr>
      <w:r>
        <w:rPr>
          <w:lang w:eastAsia="ko-KR"/>
        </w:rPr>
        <w:t xml:space="preserve">1. </w:t>
      </w:r>
      <w:r>
        <w:rPr>
          <w:lang w:eastAsia="ko-KR"/>
        </w:rPr>
        <w:t>패널</w:t>
      </w:r>
      <w:r>
        <w:rPr>
          <w:lang w:eastAsia="ko-KR"/>
        </w:rPr>
        <w:t xml:space="preserve"> </w:t>
      </w:r>
      <w:r>
        <w:rPr>
          <w:lang w:eastAsia="ko-KR"/>
        </w:rPr>
        <w:t>데이터의</w:t>
      </w:r>
      <w:r>
        <w:rPr>
          <w:lang w:eastAsia="ko-KR"/>
        </w:rPr>
        <w:t xml:space="preserve"> </w:t>
      </w:r>
      <w:r>
        <w:rPr>
          <w:lang w:eastAsia="ko-KR"/>
        </w:rPr>
        <w:t>특징</w:t>
      </w:r>
    </w:p>
    <w:p w14:paraId="449C5F47" w14:textId="77777777" w:rsidR="00D53DED" w:rsidRDefault="00000000">
      <w:pPr>
        <w:pStyle w:val="21"/>
        <w:rPr>
          <w:lang w:eastAsia="ko-KR"/>
        </w:rPr>
      </w:pPr>
      <w:r>
        <w:rPr>
          <w:lang w:eastAsia="ko-KR"/>
        </w:rPr>
        <w:t>이론</w:t>
      </w:r>
    </w:p>
    <w:p w14:paraId="3E000953" w14:textId="77777777" w:rsidR="00D53DED" w:rsidRDefault="00000000">
      <w:pPr>
        <w:rPr>
          <w:lang w:eastAsia="ko-KR"/>
        </w:rPr>
      </w:pPr>
      <w:r>
        <w:rPr>
          <w:lang w:eastAsia="ko-KR"/>
        </w:rPr>
        <w:t>패널</w:t>
      </w:r>
      <w:r>
        <w:rPr>
          <w:lang w:eastAsia="ko-KR"/>
        </w:rPr>
        <w:t xml:space="preserve"> </w:t>
      </w:r>
      <w:r>
        <w:rPr>
          <w:lang w:eastAsia="ko-KR"/>
        </w:rPr>
        <w:t>데이터는</w:t>
      </w:r>
      <w:r>
        <w:rPr>
          <w:lang w:eastAsia="ko-KR"/>
        </w:rPr>
        <w:t xml:space="preserve"> </w:t>
      </w:r>
      <w:r>
        <w:rPr>
          <w:lang w:eastAsia="ko-KR"/>
        </w:rPr>
        <w:t>두</w:t>
      </w:r>
      <w:r>
        <w:rPr>
          <w:lang w:eastAsia="ko-KR"/>
        </w:rPr>
        <w:t xml:space="preserve"> </w:t>
      </w:r>
      <w:r>
        <w:rPr>
          <w:lang w:eastAsia="ko-KR"/>
        </w:rPr>
        <w:t>가지</w:t>
      </w:r>
      <w:r>
        <w:rPr>
          <w:lang w:eastAsia="ko-KR"/>
        </w:rPr>
        <w:t xml:space="preserve"> </w:t>
      </w:r>
      <w:r>
        <w:rPr>
          <w:lang w:eastAsia="ko-KR"/>
        </w:rPr>
        <w:t>차원으로</w:t>
      </w:r>
      <w:r>
        <w:rPr>
          <w:lang w:eastAsia="ko-KR"/>
        </w:rPr>
        <w:t xml:space="preserve"> </w:t>
      </w:r>
      <w:r>
        <w:rPr>
          <w:lang w:eastAsia="ko-KR"/>
        </w:rPr>
        <w:t>구성됩니다</w:t>
      </w:r>
      <w:r>
        <w:rPr>
          <w:lang w:eastAsia="ko-KR"/>
        </w:rPr>
        <w:t>:</w:t>
      </w:r>
      <w:r>
        <w:rPr>
          <w:lang w:eastAsia="ko-KR"/>
        </w:rPr>
        <w:br/>
        <w:t xml:space="preserve">- </w:t>
      </w:r>
      <w:r>
        <w:rPr>
          <w:lang w:eastAsia="ko-KR"/>
        </w:rPr>
        <w:t>횡단면</w:t>
      </w:r>
      <w:r>
        <w:rPr>
          <w:lang w:eastAsia="ko-KR"/>
        </w:rPr>
        <w:t xml:space="preserve"> </w:t>
      </w:r>
      <w:r>
        <w:rPr>
          <w:lang w:eastAsia="ko-KR"/>
        </w:rPr>
        <w:t>차원</w:t>
      </w:r>
      <w:r>
        <w:rPr>
          <w:lang w:eastAsia="ko-KR"/>
        </w:rPr>
        <w:t xml:space="preserve">: </w:t>
      </w:r>
      <w:r>
        <w:rPr>
          <w:lang w:eastAsia="ko-KR"/>
        </w:rPr>
        <w:t>서로</w:t>
      </w:r>
      <w:r>
        <w:rPr>
          <w:lang w:eastAsia="ko-KR"/>
        </w:rPr>
        <w:t xml:space="preserve"> </w:t>
      </w:r>
      <w:r>
        <w:rPr>
          <w:lang w:eastAsia="ko-KR"/>
        </w:rPr>
        <w:t>다른</w:t>
      </w:r>
      <w:r>
        <w:rPr>
          <w:lang w:eastAsia="ko-KR"/>
        </w:rPr>
        <w:t xml:space="preserve"> </w:t>
      </w:r>
      <w:r>
        <w:rPr>
          <w:lang w:eastAsia="ko-KR"/>
        </w:rPr>
        <w:t>단위</w:t>
      </w:r>
      <w:r>
        <w:rPr>
          <w:lang w:eastAsia="ko-KR"/>
        </w:rPr>
        <w:t>(</w:t>
      </w:r>
      <w:r>
        <w:rPr>
          <w:lang w:eastAsia="ko-KR"/>
        </w:rPr>
        <w:t>개인</w:t>
      </w:r>
      <w:r>
        <w:rPr>
          <w:lang w:eastAsia="ko-KR"/>
        </w:rPr>
        <w:t xml:space="preserve">, </w:t>
      </w:r>
      <w:r>
        <w:rPr>
          <w:lang w:eastAsia="ko-KR"/>
        </w:rPr>
        <w:t>기업</w:t>
      </w:r>
      <w:r>
        <w:rPr>
          <w:lang w:eastAsia="ko-KR"/>
        </w:rPr>
        <w:t xml:space="preserve"> </w:t>
      </w:r>
      <w:r>
        <w:rPr>
          <w:lang w:eastAsia="ko-KR"/>
        </w:rPr>
        <w:t>등</w:t>
      </w:r>
      <w:r>
        <w:rPr>
          <w:lang w:eastAsia="ko-KR"/>
        </w:rPr>
        <w:t xml:space="preserve">) </w:t>
      </w:r>
      <w:r>
        <w:rPr>
          <w:lang w:eastAsia="ko-KR"/>
        </w:rPr>
        <w:t>간의</w:t>
      </w:r>
      <w:r>
        <w:rPr>
          <w:lang w:eastAsia="ko-KR"/>
        </w:rPr>
        <w:t xml:space="preserve"> </w:t>
      </w:r>
      <w:r>
        <w:rPr>
          <w:lang w:eastAsia="ko-KR"/>
        </w:rPr>
        <w:t>관찰치</w:t>
      </w:r>
      <w:r>
        <w:rPr>
          <w:lang w:eastAsia="ko-KR"/>
        </w:rPr>
        <w:t>.</w:t>
      </w:r>
      <w:r>
        <w:rPr>
          <w:lang w:eastAsia="ko-KR"/>
        </w:rPr>
        <w:br/>
        <w:t xml:space="preserve">- </w:t>
      </w: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차원</w:t>
      </w:r>
      <w:r>
        <w:rPr>
          <w:lang w:eastAsia="ko-KR"/>
        </w:rPr>
        <w:t xml:space="preserve">: </w:t>
      </w:r>
      <w:r>
        <w:rPr>
          <w:lang w:eastAsia="ko-KR"/>
        </w:rPr>
        <w:t>시간에</w:t>
      </w:r>
      <w:r>
        <w:rPr>
          <w:lang w:eastAsia="ko-KR"/>
        </w:rPr>
        <w:t xml:space="preserve"> </w:t>
      </w:r>
      <w:r>
        <w:rPr>
          <w:lang w:eastAsia="ko-KR"/>
        </w:rPr>
        <w:t>따른</w:t>
      </w:r>
      <w:r>
        <w:rPr>
          <w:lang w:eastAsia="ko-KR"/>
        </w:rPr>
        <w:t xml:space="preserve"> </w:t>
      </w:r>
      <w:r>
        <w:rPr>
          <w:lang w:eastAsia="ko-KR"/>
        </w:rPr>
        <w:t>관찰치</w:t>
      </w:r>
      <w:r>
        <w:rPr>
          <w:lang w:eastAsia="ko-KR"/>
        </w:rPr>
        <w:t>.</w:t>
      </w:r>
      <w:r>
        <w:rPr>
          <w:lang w:eastAsia="ko-KR"/>
        </w:rPr>
        <w:br/>
      </w:r>
      <w:r>
        <w:rPr>
          <w:lang w:eastAsia="ko-KR"/>
        </w:rPr>
        <w:br/>
      </w:r>
      <w:r>
        <w:rPr>
          <w:lang w:eastAsia="ko-KR"/>
        </w:rPr>
        <w:t>패널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분석의</w:t>
      </w:r>
      <w:r>
        <w:rPr>
          <w:lang w:eastAsia="ko-KR"/>
        </w:rPr>
        <w:t xml:space="preserve"> </w:t>
      </w:r>
      <w:r>
        <w:rPr>
          <w:lang w:eastAsia="ko-KR"/>
        </w:rPr>
        <w:t>주요</w:t>
      </w:r>
      <w:r>
        <w:rPr>
          <w:lang w:eastAsia="ko-KR"/>
        </w:rPr>
        <w:t xml:space="preserve"> </w:t>
      </w:r>
      <w:r>
        <w:rPr>
          <w:lang w:eastAsia="ko-KR"/>
        </w:rPr>
        <w:t>목적은</w:t>
      </w:r>
      <w:r>
        <w:rPr>
          <w:lang w:eastAsia="ko-KR"/>
        </w:rPr>
        <w:t xml:space="preserve"> </w:t>
      </w:r>
      <w:r>
        <w:rPr>
          <w:lang w:eastAsia="ko-KR"/>
        </w:rPr>
        <w:t>개인</w:t>
      </w:r>
      <w:r>
        <w:rPr>
          <w:lang w:eastAsia="ko-KR"/>
        </w:rPr>
        <w:t xml:space="preserve"> </w:t>
      </w:r>
      <w:r>
        <w:rPr>
          <w:lang w:eastAsia="ko-KR"/>
        </w:rPr>
        <w:t>간</w:t>
      </w:r>
      <w:r>
        <w:rPr>
          <w:lang w:eastAsia="ko-KR"/>
        </w:rPr>
        <w:t xml:space="preserve"> </w:t>
      </w:r>
      <w:r>
        <w:rPr>
          <w:lang w:eastAsia="ko-KR"/>
        </w:rPr>
        <w:t>이질성을</w:t>
      </w:r>
      <w:r>
        <w:rPr>
          <w:lang w:eastAsia="ko-KR"/>
        </w:rPr>
        <w:t xml:space="preserve"> </w:t>
      </w:r>
      <w:r>
        <w:rPr>
          <w:lang w:eastAsia="ko-KR"/>
        </w:rPr>
        <w:t>통제하고</w:t>
      </w:r>
      <w:r>
        <w:rPr>
          <w:lang w:eastAsia="ko-KR"/>
        </w:rPr>
        <w:t xml:space="preserve">, </w:t>
      </w:r>
      <w:r>
        <w:rPr>
          <w:lang w:eastAsia="ko-KR"/>
        </w:rPr>
        <w:t>시간에</w:t>
      </w:r>
      <w:r>
        <w:rPr>
          <w:lang w:eastAsia="ko-KR"/>
        </w:rPr>
        <w:t xml:space="preserve"> </w:t>
      </w:r>
      <w:r>
        <w:rPr>
          <w:lang w:eastAsia="ko-KR"/>
        </w:rPr>
        <w:t>따른</w:t>
      </w:r>
      <w:r>
        <w:rPr>
          <w:lang w:eastAsia="ko-KR"/>
        </w:rPr>
        <w:t xml:space="preserve"> </w:t>
      </w:r>
      <w:r>
        <w:rPr>
          <w:lang w:eastAsia="ko-KR"/>
        </w:rPr>
        <w:t>변화를</w:t>
      </w:r>
      <w:r>
        <w:rPr>
          <w:lang w:eastAsia="ko-KR"/>
        </w:rPr>
        <w:t xml:space="preserve"> </w:t>
      </w:r>
      <w:r>
        <w:rPr>
          <w:lang w:eastAsia="ko-KR"/>
        </w:rPr>
        <w:t>고려하면서</w:t>
      </w:r>
      <w:r>
        <w:rPr>
          <w:lang w:eastAsia="ko-KR"/>
        </w:rPr>
        <w:t xml:space="preserve"> </w:t>
      </w:r>
      <w:r>
        <w:rPr>
          <w:lang w:eastAsia="ko-KR"/>
        </w:rPr>
        <w:t>변수들</w:t>
      </w:r>
      <w:r>
        <w:rPr>
          <w:lang w:eastAsia="ko-KR"/>
        </w:rPr>
        <w:t xml:space="preserve"> </w:t>
      </w:r>
      <w:r>
        <w:rPr>
          <w:lang w:eastAsia="ko-KR"/>
        </w:rPr>
        <w:t>간의</w:t>
      </w:r>
      <w:r>
        <w:rPr>
          <w:lang w:eastAsia="ko-KR"/>
        </w:rPr>
        <w:t xml:space="preserve"> </w:t>
      </w:r>
      <w:r>
        <w:rPr>
          <w:lang w:eastAsia="ko-KR"/>
        </w:rPr>
        <w:t>관계를</w:t>
      </w:r>
      <w:r>
        <w:rPr>
          <w:lang w:eastAsia="ko-KR"/>
        </w:rPr>
        <w:t xml:space="preserve"> </w:t>
      </w:r>
      <w:r>
        <w:rPr>
          <w:lang w:eastAsia="ko-KR"/>
        </w:rPr>
        <w:t>추정하는</w:t>
      </w:r>
      <w:r>
        <w:rPr>
          <w:lang w:eastAsia="ko-KR"/>
        </w:rPr>
        <w:t xml:space="preserve"> </w:t>
      </w:r>
      <w:r>
        <w:rPr>
          <w:lang w:eastAsia="ko-KR"/>
        </w:rPr>
        <w:t>것입니다</w:t>
      </w:r>
      <w:r>
        <w:rPr>
          <w:lang w:eastAsia="ko-KR"/>
        </w:rPr>
        <w:t>.</w:t>
      </w:r>
    </w:p>
    <w:p w14:paraId="22728986" w14:textId="77777777" w:rsidR="00D53DED" w:rsidRDefault="00000000">
      <w:pPr>
        <w:pStyle w:val="21"/>
        <w:rPr>
          <w:lang w:eastAsia="ko-KR"/>
        </w:rPr>
      </w:pPr>
      <w:r>
        <w:rPr>
          <w:lang w:eastAsia="ko-KR"/>
        </w:rPr>
        <w:t>수식</w:t>
      </w:r>
    </w:p>
    <w:p w14:paraId="1F12A163" w14:textId="77777777" w:rsidR="00D53DED" w:rsidRDefault="00000000">
      <w:pPr>
        <w:rPr>
          <w:lang w:eastAsia="ko-KR"/>
        </w:rPr>
      </w:pPr>
      <w:r>
        <w:rPr>
          <w:lang w:eastAsia="ko-KR"/>
        </w:rPr>
        <w:t>일반적인</w:t>
      </w:r>
      <w:r>
        <w:rPr>
          <w:lang w:eastAsia="ko-KR"/>
        </w:rPr>
        <w:t xml:space="preserve"> </w:t>
      </w:r>
      <w:r>
        <w:rPr>
          <w:lang w:eastAsia="ko-KR"/>
        </w:rPr>
        <w:t>패널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모형은</w:t>
      </w:r>
      <w:r>
        <w:rPr>
          <w:lang w:eastAsia="ko-KR"/>
        </w:rPr>
        <w:t xml:space="preserve"> </w:t>
      </w:r>
      <w:r>
        <w:rPr>
          <w:lang w:eastAsia="ko-KR"/>
        </w:rPr>
        <w:t>다음과</w:t>
      </w:r>
      <w:r>
        <w:rPr>
          <w:lang w:eastAsia="ko-KR"/>
        </w:rPr>
        <w:t xml:space="preserve"> </w:t>
      </w:r>
      <w:r>
        <w:rPr>
          <w:lang w:eastAsia="ko-KR"/>
        </w:rPr>
        <w:t>같이</w:t>
      </w:r>
      <w:r>
        <w:rPr>
          <w:lang w:eastAsia="ko-KR"/>
        </w:rPr>
        <w:t xml:space="preserve"> </w:t>
      </w:r>
      <w:r>
        <w:rPr>
          <w:lang w:eastAsia="ko-KR"/>
        </w:rPr>
        <w:t>표현됩니다</w:t>
      </w:r>
      <w:r>
        <w:rPr>
          <w:lang w:eastAsia="ko-KR"/>
        </w:rPr>
        <w:t>:</w:t>
      </w:r>
      <w:r>
        <w:rPr>
          <w:lang w:eastAsia="ko-KR"/>
        </w:rPr>
        <w:br/>
      </w:r>
      <w:r>
        <w:rPr>
          <w:lang w:eastAsia="ko-KR"/>
        </w:rPr>
        <w:br/>
        <w:t xml:space="preserve">- </w:t>
      </w:r>
      <w:r>
        <w:rPr>
          <w:lang w:eastAsia="ko-KR"/>
        </w:rPr>
        <w:t>기본</w:t>
      </w:r>
      <w:r>
        <w:rPr>
          <w:lang w:eastAsia="ko-KR"/>
        </w:rPr>
        <w:t xml:space="preserve"> </w:t>
      </w:r>
      <w:r>
        <w:rPr>
          <w:lang w:eastAsia="ko-KR"/>
        </w:rPr>
        <w:t>패널</w:t>
      </w:r>
      <w:r>
        <w:rPr>
          <w:lang w:eastAsia="ko-KR"/>
        </w:rPr>
        <w:t xml:space="preserve"> </w:t>
      </w:r>
      <w:r>
        <w:rPr>
          <w:lang w:eastAsia="ko-KR"/>
        </w:rPr>
        <w:t>모형</w:t>
      </w:r>
      <w:r>
        <w:rPr>
          <w:lang w:eastAsia="ko-KR"/>
        </w:rPr>
        <w:t>:</w:t>
      </w:r>
      <w:r>
        <w:rPr>
          <w:lang w:eastAsia="ko-KR"/>
        </w:rPr>
        <w:br/>
        <w:t xml:space="preserve">  - Y_it = </w:t>
      </w:r>
      <w:r>
        <w:t>α</w:t>
      </w:r>
      <w:r>
        <w:rPr>
          <w:lang w:eastAsia="ko-KR"/>
        </w:rPr>
        <w:t xml:space="preserve"> + </w:t>
      </w:r>
      <w:r>
        <w:t>β</w:t>
      </w:r>
      <w:r>
        <w:rPr>
          <w:lang w:eastAsia="ko-KR"/>
        </w:rPr>
        <w:t xml:space="preserve"> X_it + u_it</w:t>
      </w:r>
      <w:r>
        <w:rPr>
          <w:lang w:eastAsia="ko-KR"/>
        </w:rPr>
        <w:br/>
        <w:t xml:space="preserve">  - </w:t>
      </w:r>
      <w:r>
        <w:rPr>
          <w:lang w:eastAsia="ko-KR"/>
        </w:rPr>
        <w:t>여기서</w:t>
      </w:r>
      <w:r>
        <w:rPr>
          <w:lang w:eastAsia="ko-KR"/>
        </w:rPr>
        <w:t xml:space="preserve"> Y_it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개체</w:t>
      </w:r>
      <w:r>
        <w:rPr>
          <w:lang w:eastAsia="ko-KR"/>
        </w:rPr>
        <w:t xml:space="preserve"> i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시간</w:t>
      </w:r>
      <w:r>
        <w:rPr>
          <w:lang w:eastAsia="ko-KR"/>
        </w:rPr>
        <w:t xml:space="preserve"> t</w:t>
      </w:r>
      <w:r>
        <w:rPr>
          <w:lang w:eastAsia="ko-KR"/>
        </w:rPr>
        <w:t>에서의</w:t>
      </w:r>
      <w:r>
        <w:rPr>
          <w:lang w:eastAsia="ko-KR"/>
        </w:rPr>
        <w:t xml:space="preserve"> </w:t>
      </w:r>
      <w:r>
        <w:rPr>
          <w:lang w:eastAsia="ko-KR"/>
        </w:rPr>
        <w:t>종속변수</w:t>
      </w:r>
      <w:r>
        <w:rPr>
          <w:lang w:eastAsia="ko-KR"/>
        </w:rPr>
        <w:t>, X_it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독립변수</w:t>
      </w:r>
      <w:r>
        <w:rPr>
          <w:lang w:eastAsia="ko-KR"/>
        </w:rPr>
        <w:t xml:space="preserve">, </w:t>
      </w:r>
      <w:r>
        <w:t>α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절편</w:t>
      </w:r>
      <w:r>
        <w:rPr>
          <w:lang w:eastAsia="ko-KR"/>
        </w:rPr>
        <w:t>, u_it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오차항입니다</w:t>
      </w:r>
      <w:r>
        <w:rPr>
          <w:lang w:eastAsia="ko-KR"/>
        </w:rPr>
        <w:t>.</w:t>
      </w:r>
      <w:r>
        <w:rPr>
          <w:lang w:eastAsia="ko-KR"/>
        </w:rPr>
        <w:br/>
      </w:r>
      <w:r>
        <w:rPr>
          <w:lang w:eastAsia="ko-KR"/>
        </w:rPr>
        <w:br/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모형은</w:t>
      </w:r>
      <w:r>
        <w:rPr>
          <w:lang w:eastAsia="ko-KR"/>
        </w:rPr>
        <w:t xml:space="preserve"> </w:t>
      </w:r>
      <w:r>
        <w:rPr>
          <w:lang w:eastAsia="ko-KR"/>
        </w:rPr>
        <w:t>고정효과와</w:t>
      </w:r>
      <w:r>
        <w:rPr>
          <w:lang w:eastAsia="ko-KR"/>
        </w:rPr>
        <w:t xml:space="preserve"> </w:t>
      </w:r>
      <w:r>
        <w:rPr>
          <w:lang w:eastAsia="ko-KR"/>
        </w:rPr>
        <w:t>확률효과에</w:t>
      </w:r>
      <w:r>
        <w:rPr>
          <w:lang w:eastAsia="ko-KR"/>
        </w:rPr>
        <w:t xml:space="preserve"> </w:t>
      </w:r>
      <w:r>
        <w:rPr>
          <w:lang w:eastAsia="ko-KR"/>
        </w:rPr>
        <w:t>따라</w:t>
      </w:r>
      <w:r>
        <w:rPr>
          <w:lang w:eastAsia="ko-KR"/>
        </w:rPr>
        <w:t xml:space="preserve"> </w:t>
      </w:r>
      <w:r>
        <w:rPr>
          <w:lang w:eastAsia="ko-KR"/>
        </w:rPr>
        <w:t>달라질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>.</w:t>
      </w:r>
    </w:p>
    <w:p w14:paraId="28C62649" w14:textId="77777777" w:rsidR="00D53DED" w:rsidRDefault="00000000">
      <w:pPr>
        <w:pStyle w:val="1"/>
        <w:rPr>
          <w:lang w:eastAsia="ko-KR"/>
        </w:rPr>
      </w:pPr>
      <w:r>
        <w:rPr>
          <w:lang w:eastAsia="ko-KR"/>
        </w:rPr>
        <w:t xml:space="preserve">2. </w:t>
      </w:r>
      <w:r>
        <w:rPr>
          <w:lang w:eastAsia="ko-KR"/>
        </w:rPr>
        <w:t>고정효과모형</w:t>
      </w:r>
      <w:r>
        <w:rPr>
          <w:lang w:eastAsia="ko-KR"/>
        </w:rPr>
        <w:t xml:space="preserve"> (Fixed Effects Model)</w:t>
      </w:r>
    </w:p>
    <w:p w14:paraId="54B797C2" w14:textId="77777777" w:rsidR="00D53DED" w:rsidRDefault="00000000">
      <w:pPr>
        <w:pStyle w:val="21"/>
        <w:rPr>
          <w:lang w:eastAsia="ko-KR"/>
        </w:rPr>
      </w:pPr>
      <w:r>
        <w:rPr>
          <w:lang w:eastAsia="ko-KR"/>
        </w:rPr>
        <w:t>이론</w:t>
      </w:r>
    </w:p>
    <w:p w14:paraId="2245D421" w14:textId="77777777" w:rsidR="00D53DED" w:rsidRDefault="00000000">
      <w:pPr>
        <w:rPr>
          <w:lang w:eastAsia="ko-KR"/>
        </w:rPr>
      </w:pPr>
      <w:r>
        <w:rPr>
          <w:lang w:eastAsia="ko-KR"/>
        </w:rPr>
        <w:t>고정효과모형은</w:t>
      </w:r>
      <w:r>
        <w:rPr>
          <w:lang w:eastAsia="ko-KR"/>
        </w:rPr>
        <w:t xml:space="preserve"> </w:t>
      </w:r>
      <w:r>
        <w:rPr>
          <w:lang w:eastAsia="ko-KR"/>
        </w:rPr>
        <w:t>각</w:t>
      </w:r>
      <w:r>
        <w:rPr>
          <w:lang w:eastAsia="ko-KR"/>
        </w:rPr>
        <w:t xml:space="preserve"> </w:t>
      </w:r>
      <w:r>
        <w:rPr>
          <w:lang w:eastAsia="ko-KR"/>
        </w:rPr>
        <w:t>개체의</w:t>
      </w:r>
      <w:r>
        <w:rPr>
          <w:lang w:eastAsia="ko-KR"/>
        </w:rPr>
        <w:t xml:space="preserve"> </w:t>
      </w:r>
      <w:r>
        <w:rPr>
          <w:lang w:eastAsia="ko-KR"/>
        </w:rPr>
        <w:t>고유한</w:t>
      </w:r>
      <w:r>
        <w:rPr>
          <w:lang w:eastAsia="ko-KR"/>
        </w:rPr>
        <w:t xml:space="preserve"> </w:t>
      </w:r>
      <w:r>
        <w:rPr>
          <w:lang w:eastAsia="ko-KR"/>
        </w:rPr>
        <w:t>특성</w:t>
      </w:r>
      <w:r>
        <w:rPr>
          <w:lang w:eastAsia="ko-KR"/>
        </w:rPr>
        <w:t>(</w:t>
      </w:r>
      <w:r>
        <w:rPr>
          <w:lang w:eastAsia="ko-KR"/>
        </w:rPr>
        <w:t>개체</w:t>
      </w:r>
      <w:r>
        <w:rPr>
          <w:lang w:eastAsia="ko-KR"/>
        </w:rPr>
        <w:t xml:space="preserve"> </w:t>
      </w:r>
      <w:r>
        <w:rPr>
          <w:lang w:eastAsia="ko-KR"/>
        </w:rPr>
        <w:t>고유의</w:t>
      </w:r>
      <w:r>
        <w:rPr>
          <w:lang w:eastAsia="ko-KR"/>
        </w:rPr>
        <w:t xml:space="preserve"> </w:t>
      </w:r>
      <w:r>
        <w:rPr>
          <w:lang w:eastAsia="ko-KR"/>
        </w:rPr>
        <w:t>이질성</w:t>
      </w:r>
      <w:r>
        <w:rPr>
          <w:lang w:eastAsia="ko-KR"/>
        </w:rPr>
        <w:t>)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회귀식에</w:t>
      </w:r>
      <w:r>
        <w:rPr>
          <w:lang w:eastAsia="ko-KR"/>
        </w:rPr>
        <w:t xml:space="preserve"> </w:t>
      </w:r>
      <w:r>
        <w:rPr>
          <w:lang w:eastAsia="ko-KR"/>
        </w:rPr>
        <w:t>포함되어</w:t>
      </w:r>
      <w:r>
        <w:rPr>
          <w:lang w:eastAsia="ko-KR"/>
        </w:rPr>
        <w:t xml:space="preserve"> </w:t>
      </w:r>
      <w:r>
        <w:rPr>
          <w:lang w:eastAsia="ko-KR"/>
        </w:rPr>
        <w:t>있다고</w:t>
      </w:r>
      <w:r>
        <w:rPr>
          <w:lang w:eastAsia="ko-KR"/>
        </w:rPr>
        <w:t xml:space="preserve"> </w:t>
      </w:r>
      <w:r>
        <w:rPr>
          <w:lang w:eastAsia="ko-KR"/>
        </w:rPr>
        <w:t>가정합니다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모형은</w:t>
      </w:r>
      <w:r>
        <w:rPr>
          <w:lang w:eastAsia="ko-KR"/>
        </w:rPr>
        <w:t xml:space="preserve"> </w:t>
      </w:r>
      <w:r>
        <w:rPr>
          <w:lang w:eastAsia="ko-KR"/>
        </w:rPr>
        <w:t>이러한</w:t>
      </w:r>
      <w:r>
        <w:rPr>
          <w:lang w:eastAsia="ko-KR"/>
        </w:rPr>
        <w:t xml:space="preserve"> </w:t>
      </w:r>
      <w:r>
        <w:rPr>
          <w:lang w:eastAsia="ko-KR"/>
        </w:rPr>
        <w:t>개체</w:t>
      </w:r>
      <w:r>
        <w:rPr>
          <w:lang w:eastAsia="ko-KR"/>
        </w:rPr>
        <w:t xml:space="preserve"> </w:t>
      </w:r>
      <w:r>
        <w:rPr>
          <w:lang w:eastAsia="ko-KR"/>
        </w:rPr>
        <w:t>특성</w:t>
      </w:r>
      <w:r>
        <w:rPr>
          <w:lang w:eastAsia="ko-KR"/>
        </w:rPr>
        <w:t>(</w:t>
      </w:r>
      <w:r>
        <w:rPr>
          <w:lang w:eastAsia="ko-KR"/>
        </w:rPr>
        <w:t>개체</w:t>
      </w:r>
      <w:r>
        <w:rPr>
          <w:lang w:eastAsia="ko-KR"/>
        </w:rPr>
        <w:t xml:space="preserve"> </w:t>
      </w:r>
      <w:r>
        <w:rPr>
          <w:lang w:eastAsia="ko-KR"/>
        </w:rPr>
        <w:t>고유의</w:t>
      </w:r>
      <w:r>
        <w:rPr>
          <w:lang w:eastAsia="ko-KR"/>
        </w:rPr>
        <w:t xml:space="preserve"> </w:t>
      </w:r>
      <w:r>
        <w:rPr>
          <w:lang w:eastAsia="ko-KR"/>
        </w:rPr>
        <w:t>효과</w:t>
      </w:r>
      <w:r>
        <w:rPr>
          <w:lang w:eastAsia="ko-KR"/>
        </w:rPr>
        <w:t>)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시간에</w:t>
      </w:r>
      <w:r>
        <w:rPr>
          <w:lang w:eastAsia="ko-KR"/>
        </w:rPr>
        <w:t xml:space="preserve"> </w:t>
      </w:r>
      <w:r>
        <w:rPr>
          <w:lang w:eastAsia="ko-KR"/>
        </w:rPr>
        <w:t>걸쳐</w:t>
      </w:r>
      <w:r>
        <w:rPr>
          <w:lang w:eastAsia="ko-KR"/>
        </w:rPr>
        <w:t xml:space="preserve"> </w:t>
      </w:r>
      <w:r>
        <w:rPr>
          <w:lang w:eastAsia="ko-KR"/>
        </w:rPr>
        <w:t>변하지</w:t>
      </w:r>
      <w:r>
        <w:rPr>
          <w:lang w:eastAsia="ko-KR"/>
        </w:rPr>
        <w:t xml:space="preserve"> </w:t>
      </w:r>
      <w:r>
        <w:rPr>
          <w:lang w:eastAsia="ko-KR"/>
        </w:rPr>
        <w:t>않는다고</w:t>
      </w:r>
      <w:r>
        <w:rPr>
          <w:lang w:eastAsia="ko-KR"/>
        </w:rPr>
        <w:t xml:space="preserve"> </w:t>
      </w:r>
      <w:r>
        <w:rPr>
          <w:lang w:eastAsia="ko-KR"/>
        </w:rPr>
        <w:t>가정하며</w:t>
      </w:r>
      <w:r>
        <w:rPr>
          <w:lang w:eastAsia="ko-KR"/>
        </w:rPr>
        <w:t xml:space="preserve">, </w:t>
      </w:r>
      <w:r>
        <w:rPr>
          <w:lang w:eastAsia="ko-KR"/>
        </w:rPr>
        <w:t>개체</w:t>
      </w:r>
      <w:r>
        <w:rPr>
          <w:lang w:eastAsia="ko-KR"/>
        </w:rPr>
        <w:t xml:space="preserve"> </w:t>
      </w:r>
      <w:r>
        <w:rPr>
          <w:lang w:eastAsia="ko-KR"/>
        </w:rPr>
        <w:t>간의</w:t>
      </w:r>
      <w:r>
        <w:rPr>
          <w:lang w:eastAsia="ko-KR"/>
        </w:rPr>
        <w:t xml:space="preserve"> </w:t>
      </w:r>
      <w:r>
        <w:rPr>
          <w:lang w:eastAsia="ko-KR"/>
        </w:rPr>
        <w:t>차이를</w:t>
      </w:r>
      <w:r>
        <w:rPr>
          <w:lang w:eastAsia="ko-KR"/>
        </w:rPr>
        <w:t xml:space="preserve"> </w:t>
      </w:r>
      <w:r>
        <w:rPr>
          <w:lang w:eastAsia="ko-KR"/>
        </w:rPr>
        <w:t>제거하고</w:t>
      </w:r>
      <w:r>
        <w:rPr>
          <w:lang w:eastAsia="ko-KR"/>
        </w:rPr>
        <w:t xml:space="preserve">, </w:t>
      </w:r>
      <w:r>
        <w:rPr>
          <w:lang w:eastAsia="ko-KR"/>
        </w:rPr>
        <w:t>시간에</w:t>
      </w:r>
      <w:r>
        <w:rPr>
          <w:lang w:eastAsia="ko-KR"/>
        </w:rPr>
        <w:t xml:space="preserve"> </w:t>
      </w:r>
      <w:r>
        <w:rPr>
          <w:lang w:eastAsia="ko-KR"/>
        </w:rPr>
        <w:t>따른</w:t>
      </w:r>
      <w:r>
        <w:rPr>
          <w:lang w:eastAsia="ko-KR"/>
        </w:rPr>
        <w:t xml:space="preserve"> </w:t>
      </w:r>
      <w:r>
        <w:rPr>
          <w:lang w:eastAsia="ko-KR"/>
        </w:rPr>
        <w:t>독립변수의</w:t>
      </w:r>
      <w:r>
        <w:rPr>
          <w:lang w:eastAsia="ko-KR"/>
        </w:rPr>
        <w:t xml:space="preserve"> </w:t>
      </w:r>
      <w:r>
        <w:rPr>
          <w:lang w:eastAsia="ko-KR"/>
        </w:rPr>
        <w:t>변화를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종속변수의</w:t>
      </w:r>
      <w:r>
        <w:rPr>
          <w:lang w:eastAsia="ko-KR"/>
        </w:rPr>
        <w:t xml:space="preserve"> </w:t>
      </w:r>
      <w:r>
        <w:rPr>
          <w:lang w:eastAsia="ko-KR"/>
        </w:rPr>
        <w:t>변화를</w:t>
      </w:r>
      <w:r>
        <w:rPr>
          <w:lang w:eastAsia="ko-KR"/>
        </w:rPr>
        <w:t xml:space="preserve"> </w:t>
      </w:r>
      <w:r>
        <w:rPr>
          <w:lang w:eastAsia="ko-KR"/>
        </w:rPr>
        <w:t>설명합니다</w:t>
      </w:r>
      <w:r>
        <w:rPr>
          <w:lang w:eastAsia="ko-KR"/>
        </w:rPr>
        <w:t>.</w:t>
      </w:r>
    </w:p>
    <w:p w14:paraId="6BE7C9FB" w14:textId="77777777" w:rsidR="00D53DED" w:rsidRDefault="00000000">
      <w:pPr>
        <w:pStyle w:val="21"/>
        <w:rPr>
          <w:lang w:eastAsia="ko-KR"/>
        </w:rPr>
      </w:pPr>
      <w:r>
        <w:rPr>
          <w:lang w:eastAsia="ko-KR"/>
        </w:rPr>
        <w:lastRenderedPageBreak/>
        <w:t>수식</w:t>
      </w:r>
    </w:p>
    <w:p w14:paraId="363C93C7" w14:textId="77777777" w:rsidR="00D53DED" w:rsidRDefault="00000000">
      <w:pPr>
        <w:rPr>
          <w:lang w:eastAsia="ko-KR"/>
        </w:rPr>
      </w:pPr>
      <w:r>
        <w:rPr>
          <w:lang w:eastAsia="ko-KR"/>
        </w:rPr>
        <w:t>고정효과모형은</w:t>
      </w:r>
      <w:r>
        <w:rPr>
          <w:lang w:eastAsia="ko-KR"/>
        </w:rPr>
        <w:t xml:space="preserve"> </w:t>
      </w:r>
      <w:r>
        <w:rPr>
          <w:lang w:eastAsia="ko-KR"/>
        </w:rPr>
        <w:t>다음과</w:t>
      </w:r>
      <w:r>
        <w:rPr>
          <w:lang w:eastAsia="ko-KR"/>
        </w:rPr>
        <w:t xml:space="preserve"> </w:t>
      </w:r>
      <w:r>
        <w:rPr>
          <w:lang w:eastAsia="ko-KR"/>
        </w:rPr>
        <w:t>같이</w:t>
      </w:r>
      <w:r>
        <w:rPr>
          <w:lang w:eastAsia="ko-KR"/>
        </w:rPr>
        <w:t xml:space="preserve"> </w:t>
      </w:r>
      <w:r>
        <w:rPr>
          <w:lang w:eastAsia="ko-KR"/>
        </w:rPr>
        <w:t>표현됩니다</w:t>
      </w:r>
      <w:r>
        <w:rPr>
          <w:lang w:eastAsia="ko-KR"/>
        </w:rPr>
        <w:t>:</w:t>
      </w:r>
      <w:r>
        <w:rPr>
          <w:lang w:eastAsia="ko-KR"/>
        </w:rPr>
        <w:br/>
      </w:r>
      <w:r>
        <w:rPr>
          <w:lang w:eastAsia="ko-KR"/>
        </w:rPr>
        <w:br/>
        <w:t xml:space="preserve">- </w:t>
      </w:r>
      <w:r>
        <w:rPr>
          <w:lang w:eastAsia="ko-KR"/>
        </w:rPr>
        <w:t>고정효과</w:t>
      </w:r>
      <w:r>
        <w:rPr>
          <w:lang w:eastAsia="ko-KR"/>
        </w:rPr>
        <w:t xml:space="preserve"> </w:t>
      </w:r>
      <w:r>
        <w:rPr>
          <w:lang w:eastAsia="ko-KR"/>
        </w:rPr>
        <w:t>모형</w:t>
      </w:r>
      <w:r>
        <w:rPr>
          <w:lang w:eastAsia="ko-KR"/>
        </w:rPr>
        <w:t>:</w:t>
      </w:r>
      <w:r>
        <w:rPr>
          <w:lang w:eastAsia="ko-KR"/>
        </w:rPr>
        <w:br/>
        <w:t xml:space="preserve">  - Y_it = </w:t>
      </w:r>
      <w:r>
        <w:t>α</w:t>
      </w:r>
      <w:r>
        <w:rPr>
          <w:lang w:eastAsia="ko-KR"/>
        </w:rPr>
        <w:t xml:space="preserve">_i + </w:t>
      </w:r>
      <w:r>
        <w:t>β</w:t>
      </w:r>
      <w:r>
        <w:rPr>
          <w:lang w:eastAsia="ko-KR"/>
        </w:rPr>
        <w:t xml:space="preserve"> X_it + u_it</w:t>
      </w:r>
      <w:r>
        <w:rPr>
          <w:lang w:eastAsia="ko-KR"/>
        </w:rPr>
        <w:br/>
        <w:t xml:space="preserve">  - </w:t>
      </w:r>
      <w:r>
        <w:rPr>
          <w:lang w:eastAsia="ko-KR"/>
        </w:rPr>
        <w:t>여기서</w:t>
      </w:r>
      <w:r>
        <w:rPr>
          <w:lang w:eastAsia="ko-KR"/>
        </w:rPr>
        <w:t xml:space="preserve"> </w:t>
      </w:r>
      <w:r>
        <w:t>α</w:t>
      </w:r>
      <w:r>
        <w:rPr>
          <w:lang w:eastAsia="ko-KR"/>
        </w:rPr>
        <w:t>_i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개체</w:t>
      </w:r>
      <w:r>
        <w:rPr>
          <w:lang w:eastAsia="ko-KR"/>
        </w:rPr>
        <w:t xml:space="preserve"> i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</w:t>
      </w:r>
      <w:r>
        <w:rPr>
          <w:lang w:eastAsia="ko-KR"/>
        </w:rPr>
        <w:t>고정효과</w:t>
      </w:r>
      <w:r>
        <w:rPr>
          <w:lang w:eastAsia="ko-KR"/>
        </w:rPr>
        <w:t>(</w:t>
      </w:r>
      <w:r>
        <w:rPr>
          <w:lang w:eastAsia="ko-KR"/>
        </w:rPr>
        <w:t>개체</w:t>
      </w:r>
      <w:r>
        <w:rPr>
          <w:lang w:eastAsia="ko-KR"/>
        </w:rPr>
        <w:t xml:space="preserve"> </w:t>
      </w:r>
      <w:r>
        <w:rPr>
          <w:lang w:eastAsia="ko-KR"/>
        </w:rPr>
        <w:t>고유의</w:t>
      </w:r>
      <w:r>
        <w:rPr>
          <w:lang w:eastAsia="ko-KR"/>
        </w:rPr>
        <w:t xml:space="preserve"> </w:t>
      </w:r>
      <w:r>
        <w:rPr>
          <w:lang w:eastAsia="ko-KR"/>
        </w:rPr>
        <w:t>특성</w:t>
      </w:r>
      <w:r>
        <w:rPr>
          <w:lang w:eastAsia="ko-KR"/>
        </w:rPr>
        <w:t>)</w:t>
      </w:r>
      <w:r>
        <w:rPr>
          <w:lang w:eastAsia="ko-KR"/>
        </w:rPr>
        <w:t>입니다</w:t>
      </w:r>
      <w:r>
        <w:rPr>
          <w:lang w:eastAsia="ko-KR"/>
        </w:rPr>
        <w:t>.</w:t>
      </w:r>
      <w:r>
        <w:rPr>
          <w:lang w:eastAsia="ko-KR"/>
        </w:rPr>
        <w:br/>
      </w:r>
      <w:r>
        <w:rPr>
          <w:lang w:eastAsia="ko-KR"/>
        </w:rPr>
        <w:br/>
      </w:r>
      <w:r>
        <w:rPr>
          <w:lang w:eastAsia="ko-KR"/>
        </w:rPr>
        <w:t>고정효과모형에서는</w:t>
      </w:r>
      <w:r>
        <w:rPr>
          <w:lang w:eastAsia="ko-KR"/>
        </w:rPr>
        <w:t xml:space="preserve"> </w:t>
      </w:r>
      <w:r>
        <w:rPr>
          <w:lang w:eastAsia="ko-KR"/>
        </w:rPr>
        <w:t>개체</w:t>
      </w:r>
      <w:r>
        <w:rPr>
          <w:lang w:eastAsia="ko-KR"/>
        </w:rPr>
        <w:t xml:space="preserve"> </w:t>
      </w:r>
      <w:r>
        <w:rPr>
          <w:lang w:eastAsia="ko-KR"/>
        </w:rPr>
        <w:t>고유의</w:t>
      </w:r>
      <w:r>
        <w:rPr>
          <w:lang w:eastAsia="ko-KR"/>
        </w:rPr>
        <w:t xml:space="preserve"> </w:t>
      </w:r>
      <w:r>
        <w:rPr>
          <w:lang w:eastAsia="ko-KR"/>
        </w:rPr>
        <w:t>효과를</w:t>
      </w:r>
      <w:r>
        <w:rPr>
          <w:lang w:eastAsia="ko-KR"/>
        </w:rPr>
        <w:t xml:space="preserve"> </w:t>
      </w:r>
      <w:r>
        <w:rPr>
          <w:lang w:eastAsia="ko-KR"/>
        </w:rPr>
        <w:t>제거하기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</w:t>
      </w:r>
      <w:r>
        <w:rPr>
          <w:lang w:eastAsia="ko-KR"/>
        </w:rPr>
        <w:t>각</w:t>
      </w:r>
      <w:r>
        <w:rPr>
          <w:lang w:eastAsia="ko-KR"/>
        </w:rPr>
        <w:t xml:space="preserve"> </w:t>
      </w:r>
      <w:r>
        <w:rPr>
          <w:lang w:eastAsia="ko-KR"/>
        </w:rPr>
        <w:t>개체에</w:t>
      </w:r>
      <w:r>
        <w:rPr>
          <w:lang w:eastAsia="ko-KR"/>
        </w:rPr>
        <w:t xml:space="preserve"> </w:t>
      </w:r>
      <w:r>
        <w:rPr>
          <w:lang w:eastAsia="ko-KR"/>
        </w:rPr>
        <w:t>대해</w:t>
      </w:r>
      <w:r>
        <w:rPr>
          <w:lang w:eastAsia="ko-KR"/>
        </w:rPr>
        <w:t xml:space="preserve"> </w:t>
      </w:r>
      <w:r>
        <w:rPr>
          <w:lang w:eastAsia="ko-KR"/>
        </w:rPr>
        <w:t>평균을</w:t>
      </w:r>
      <w:r>
        <w:rPr>
          <w:lang w:eastAsia="ko-KR"/>
        </w:rPr>
        <w:t xml:space="preserve"> </w:t>
      </w:r>
      <w:r>
        <w:rPr>
          <w:lang w:eastAsia="ko-KR"/>
        </w:rPr>
        <w:t>계산한</w:t>
      </w:r>
      <w:r>
        <w:rPr>
          <w:lang w:eastAsia="ko-KR"/>
        </w:rPr>
        <w:t xml:space="preserve"> </w:t>
      </w:r>
      <w:r>
        <w:rPr>
          <w:lang w:eastAsia="ko-KR"/>
        </w:rPr>
        <w:t>후</w:t>
      </w:r>
      <w:r>
        <w:rPr>
          <w:lang w:eastAsia="ko-KR"/>
        </w:rPr>
        <w:t xml:space="preserve">, </w:t>
      </w:r>
      <w:r>
        <w:rPr>
          <w:lang w:eastAsia="ko-KR"/>
        </w:rPr>
        <w:t>평균을</w:t>
      </w:r>
      <w:r>
        <w:rPr>
          <w:lang w:eastAsia="ko-KR"/>
        </w:rPr>
        <w:t xml:space="preserve"> </w:t>
      </w:r>
      <w:r>
        <w:rPr>
          <w:lang w:eastAsia="ko-KR"/>
        </w:rPr>
        <w:t>뺄셈하여</w:t>
      </w:r>
      <w:r>
        <w:rPr>
          <w:lang w:eastAsia="ko-KR"/>
        </w:rPr>
        <w:t xml:space="preserve"> </w:t>
      </w:r>
      <w:r>
        <w:rPr>
          <w:lang w:eastAsia="ko-KR"/>
        </w:rPr>
        <w:t>분석을</w:t>
      </w:r>
      <w:r>
        <w:rPr>
          <w:lang w:eastAsia="ko-KR"/>
        </w:rPr>
        <w:t xml:space="preserve"> </w:t>
      </w:r>
      <w:r>
        <w:rPr>
          <w:lang w:eastAsia="ko-KR"/>
        </w:rPr>
        <w:t>수행합니다</w:t>
      </w:r>
      <w:r>
        <w:rPr>
          <w:lang w:eastAsia="ko-KR"/>
        </w:rPr>
        <w:t>.</w:t>
      </w:r>
    </w:p>
    <w:p w14:paraId="4CFDFADB" w14:textId="77777777" w:rsidR="00D53DED" w:rsidRDefault="00000000">
      <w:pPr>
        <w:pStyle w:val="21"/>
        <w:rPr>
          <w:lang w:eastAsia="ko-KR"/>
        </w:rPr>
      </w:pPr>
      <w:r>
        <w:rPr>
          <w:lang w:eastAsia="ko-KR"/>
        </w:rPr>
        <w:t>실제</w:t>
      </w:r>
      <w:r>
        <w:rPr>
          <w:lang w:eastAsia="ko-KR"/>
        </w:rPr>
        <w:t xml:space="preserve"> </w:t>
      </w:r>
      <w:r>
        <w:rPr>
          <w:lang w:eastAsia="ko-KR"/>
        </w:rPr>
        <w:t>사례</w:t>
      </w:r>
    </w:p>
    <w:p w14:paraId="468D7AED" w14:textId="77777777" w:rsidR="00D53DED" w:rsidRDefault="00000000">
      <w:pPr>
        <w:rPr>
          <w:lang w:eastAsia="ko-KR"/>
        </w:rPr>
      </w:pPr>
      <w:r>
        <w:rPr>
          <w:lang w:eastAsia="ko-KR"/>
        </w:rPr>
        <w:t>예를</w:t>
      </w:r>
      <w:r>
        <w:rPr>
          <w:lang w:eastAsia="ko-KR"/>
        </w:rPr>
        <w:t xml:space="preserve"> </w:t>
      </w:r>
      <w:r>
        <w:rPr>
          <w:lang w:eastAsia="ko-KR"/>
        </w:rPr>
        <w:t>들어</w:t>
      </w:r>
      <w:r>
        <w:rPr>
          <w:lang w:eastAsia="ko-KR"/>
        </w:rPr>
        <w:t xml:space="preserve">, </w:t>
      </w:r>
      <w:r>
        <w:rPr>
          <w:lang w:eastAsia="ko-KR"/>
        </w:rPr>
        <w:t>여러</w:t>
      </w:r>
      <w:r>
        <w:rPr>
          <w:lang w:eastAsia="ko-KR"/>
        </w:rPr>
        <w:t xml:space="preserve"> </w:t>
      </w:r>
      <w:r>
        <w:rPr>
          <w:lang w:eastAsia="ko-KR"/>
        </w:rPr>
        <w:t>기업의</w:t>
      </w:r>
      <w:r>
        <w:rPr>
          <w:lang w:eastAsia="ko-KR"/>
        </w:rPr>
        <w:t xml:space="preserve"> </w:t>
      </w:r>
      <w:r>
        <w:rPr>
          <w:lang w:eastAsia="ko-KR"/>
        </w:rPr>
        <w:t>연도별</w:t>
      </w:r>
      <w:r>
        <w:rPr>
          <w:lang w:eastAsia="ko-KR"/>
        </w:rPr>
        <w:t xml:space="preserve"> </w:t>
      </w:r>
      <w:r>
        <w:rPr>
          <w:lang w:eastAsia="ko-KR"/>
        </w:rPr>
        <w:t>매출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분석할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, </w:t>
      </w:r>
      <w:r>
        <w:rPr>
          <w:lang w:eastAsia="ko-KR"/>
        </w:rPr>
        <w:t>각</w:t>
      </w:r>
      <w:r>
        <w:rPr>
          <w:lang w:eastAsia="ko-KR"/>
        </w:rPr>
        <w:t xml:space="preserve"> </w:t>
      </w:r>
      <w:r>
        <w:rPr>
          <w:lang w:eastAsia="ko-KR"/>
        </w:rPr>
        <w:t>기업의</w:t>
      </w:r>
      <w:r>
        <w:rPr>
          <w:lang w:eastAsia="ko-KR"/>
        </w:rPr>
        <w:t xml:space="preserve"> </w:t>
      </w:r>
      <w:r>
        <w:rPr>
          <w:lang w:eastAsia="ko-KR"/>
        </w:rPr>
        <w:t>고유한</w:t>
      </w:r>
      <w:r>
        <w:rPr>
          <w:lang w:eastAsia="ko-KR"/>
        </w:rPr>
        <w:t xml:space="preserve"> </w:t>
      </w:r>
      <w:r>
        <w:rPr>
          <w:lang w:eastAsia="ko-KR"/>
        </w:rPr>
        <w:t>특성</w:t>
      </w:r>
      <w:r>
        <w:rPr>
          <w:lang w:eastAsia="ko-KR"/>
        </w:rPr>
        <w:t>(</w:t>
      </w:r>
      <w:r>
        <w:rPr>
          <w:lang w:eastAsia="ko-KR"/>
        </w:rPr>
        <w:t>예</w:t>
      </w:r>
      <w:r>
        <w:rPr>
          <w:lang w:eastAsia="ko-KR"/>
        </w:rPr>
        <w:t xml:space="preserve">: </w:t>
      </w:r>
      <w:r>
        <w:rPr>
          <w:lang w:eastAsia="ko-KR"/>
        </w:rPr>
        <w:t>기업</w:t>
      </w:r>
      <w:r>
        <w:rPr>
          <w:lang w:eastAsia="ko-KR"/>
        </w:rPr>
        <w:t xml:space="preserve"> </w:t>
      </w:r>
      <w:r>
        <w:rPr>
          <w:lang w:eastAsia="ko-KR"/>
        </w:rPr>
        <w:t>규모</w:t>
      </w:r>
      <w:r>
        <w:rPr>
          <w:lang w:eastAsia="ko-KR"/>
        </w:rPr>
        <w:t xml:space="preserve">, </w:t>
      </w:r>
      <w:r>
        <w:rPr>
          <w:lang w:eastAsia="ko-KR"/>
        </w:rPr>
        <w:t>경영</w:t>
      </w:r>
      <w:r>
        <w:rPr>
          <w:lang w:eastAsia="ko-KR"/>
        </w:rPr>
        <w:t xml:space="preserve"> </w:t>
      </w:r>
      <w:r>
        <w:rPr>
          <w:lang w:eastAsia="ko-KR"/>
        </w:rPr>
        <w:t>방식</w:t>
      </w:r>
      <w:r>
        <w:rPr>
          <w:lang w:eastAsia="ko-KR"/>
        </w:rPr>
        <w:t xml:space="preserve"> </w:t>
      </w:r>
      <w:r>
        <w:rPr>
          <w:lang w:eastAsia="ko-KR"/>
        </w:rPr>
        <w:t>등</w:t>
      </w:r>
      <w:r>
        <w:rPr>
          <w:lang w:eastAsia="ko-KR"/>
        </w:rPr>
        <w:t>)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매출에</w:t>
      </w:r>
      <w:r>
        <w:rPr>
          <w:lang w:eastAsia="ko-KR"/>
        </w:rPr>
        <w:t xml:space="preserve"> </w:t>
      </w:r>
      <w:r>
        <w:rPr>
          <w:lang w:eastAsia="ko-KR"/>
        </w:rPr>
        <w:t>미치는</w:t>
      </w:r>
      <w:r>
        <w:rPr>
          <w:lang w:eastAsia="ko-KR"/>
        </w:rPr>
        <w:t xml:space="preserve"> </w:t>
      </w:r>
      <w:r>
        <w:rPr>
          <w:lang w:eastAsia="ko-KR"/>
        </w:rPr>
        <w:t>영향을</w:t>
      </w:r>
      <w:r>
        <w:rPr>
          <w:lang w:eastAsia="ko-KR"/>
        </w:rPr>
        <w:t xml:space="preserve"> </w:t>
      </w:r>
      <w:r>
        <w:rPr>
          <w:lang w:eastAsia="ko-KR"/>
        </w:rPr>
        <w:t>통제하고</w:t>
      </w:r>
      <w:r>
        <w:rPr>
          <w:lang w:eastAsia="ko-KR"/>
        </w:rPr>
        <w:t xml:space="preserve">, </w:t>
      </w:r>
      <w:r>
        <w:rPr>
          <w:lang w:eastAsia="ko-KR"/>
        </w:rPr>
        <w:t>경제</w:t>
      </w:r>
      <w:r>
        <w:rPr>
          <w:lang w:eastAsia="ko-KR"/>
        </w:rPr>
        <w:t xml:space="preserve"> </w:t>
      </w:r>
      <w:r>
        <w:rPr>
          <w:lang w:eastAsia="ko-KR"/>
        </w:rPr>
        <w:t>상황</w:t>
      </w:r>
      <w:r>
        <w:rPr>
          <w:lang w:eastAsia="ko-KR"/>
        </w:rPr>
        <w:t xml:space="preserve">, </w:t>
      </w:r>
      <w:r>
        <w:rPr>
          <w:lang w:eastAsia="ko-KR"/>
        </w:rPr>
        <w:t>시장</w:t>
      </w:r>
      <w:r>
        <w:rPr>
          <w:lang w:eastAsia="ko-KR"/>
        </w:rPr>
        <w:t xml:space="preserve"> </w:t>
      </w:r>
      <w:r>
        <w:rPr>
          <w:lang w:eastAsia="ko-KR"/>
        </w:rPr>
        <w:t>경쟁</w:t>
      </w:r>
      <w:r>
        <w:rPr>
          <w:lang w:eastAsia="ko-KR"/>
        </w:rPr>
        <w:t xml:space="preserve"> </w:t>
      </w:r>
      <w:r>
        <w:rPr>
          <w:lang w:eastAsia="ko-KR"/>
        </w:rPr>
        <w:t>등</w:t>
      </w:r>
      <w:r>
        <w:rPr>
          <w:lang w:eastAsia="ko-KR"/>
        </w:rPr>
        <w:t xml:space="preserve"> </w:t>
      </w:r>
      <w:r>
        <w:rPr>
          <w:lang w:eastAsia="ko-KR"/>
        </w:rPr>
        <w:t>시간에</w:t>
      </w:r>
      <w:r>
        <w:rPr>
          <w:lang w:eastAsia="ko-KR"/>
        </w:rPr>
        <w:t xml:space="preserve"> </w:t>
      </w:r>
      <w:r>
        <w:rPr>
          <w:lang w:eastAsia="ko-KR"/>
        </w:rPr>
        <w:t>따른</w:t>
      </w:r>
      <w:r>
        <w:rPr>
          <w:lang w:eastAsia="ko-KR"/>
        </w:rPr>
        <w:t xml:space="preserve"> </w:t>
      </w:r>
      <w:r>
        <w:rPr>
          <w:lang w:eastAsia="ko-KR"/>
        </w:rPr>
        <w:t>변수들이</w:t>
      </w:r>
      <w:r>
        <w:rPr>
          <w:lang w:eastAsia="ko-KR"/>
        </w:rPr>
        <w:t xml:space="preserve"> </w:t>
      </w:r>
      <w:r>
        <w:rPr>
          <w:lang w:eastAsia="ko-KR"/>
        </w:rPr>
        <w:t>매출에</w:t>
      </w:r>
      <w:r>
        <w:rPr>
          <w:lang w:eastAsia="ko-KR"/>
        </w:rPr>
        <w:t xml:space="preserve"> </w:t>
      </w:r>
      <w:r>
        <w:rPr>
          <w:lang w:eastAsia="ko-KR"/>
        </w:rPr>
        <w:t>미치는</w:t>
      </w:r>
      <w:r>
        <w:rPr>
          <w:lang w:eastAsia="ko-KR"/>
        </w:rPr>
        <w:t xml:space="preserve"> </w:t>
      </w:r>
      <w:r>
        <w:rPr>
          <w:lang w:eastAsia="ko-KR"/>
        </w:rPr>
        <w:t>영향을</w:t>
      </w:r>
      <w:r>
        <w:rPr>
          <w:lang w:eastAsia="ko-KR"/>
        </w:rPr>
        <w:t xml:space="preserve"> </w:t>
      </w:r>
      <w:r>
        <w:rPr>
          <w:lang w:eastAsia="ko-KR"/>
        </w:rPr>
        <w:t>분석하고자</w:t>
      </w:r>
      <w:r>
        <w:rPr>
          <w:lang w:eastAsia="ko-KR"/>
        </w:rPr>
        <w:t xml:space="preserve"> </w:t>
      </w:r>
      <w:r>
        <w:rPr>
          <w:lang w:eastAsia="ko-KR"/>
        </w:rPr>
        <w:t>할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 </w:t>
      </w:r>
      <w:r>
        <w:rPr>
          <w:lang w:eastAsia="ko-KR"/>
        </w:rPr>
        <w:t>고정효과모형을</w:t>
      </w:r>
      <w:r>
        <w:rPr>
          <w:lang w:eastAsia="ko-KR"/>
        </w:rPr>
        <w:t xml:space="preserve"> </w:t>
      </w:r>
      <w:r>
        <w:rPr>
          <w:lang w:eastAsia="ko-KR"/>
        </w:rPr>
        <w:t>사용할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>.</w:t>
      </w:r>
      <w:r>
        <w:rPr>
          <w:lang w:eastAsia="ko-KR"/>
        </w:rPr>
        <w:br/>
      </w:r>
      <w:r>
        <w:rPr>
          <w:lang w:eastAsia="ko-KR"/>
        </w:rPr>
        <w:br/>
        <w:t xml:space="preserve">1. </w:t>
      </w:r>
      <w:r>
        <w:rPr>
          <w:lang w:eastAsia="ko-KR"/>
        </w:rPr>
        <w:t>종속변수</w:t>
      </w:r>
      <w:r>
        <w:rPr>
          <w:lang w:eastAsia="ko-KR"/>
        </w:rPr>
        <w:t xml:space="preserve">: </w:t>
      </w:r>
      <w:r>
        <w:rPr>
          <w:lang w:eastAsia="ko-KR"/>
        </w:rPr>
        <w:t>기업의</w:t>
      </w:r>
      <w:r>
        <w:rPr>
          <w:lang w:eastAsia="ko-KR"/>
        </w:rPr>
        <w:t xml:space="preserve"> </w:t>
      </w:r>
      <w:r>
        <w:rPr>
          <w:lang w:eastAsia="ko-KR"/>
        </w:rPr>
        <w:t>연도별</w:t>
      </w:r>
      <w:r>
        <w:rPr>
          <w:lang w:eastAsia="ko-KR"/>
        </w:rPr>
        <w:t xml:space="preserve"> </w:t>
      </w:r>
      <w:r>
        <w:rPr>
          <w:lang w:eastAsia="ko-KR"/>
        </w:rPr>
        <w:t>매출</w:t>
      </w:r>
      <w:r>
        <w:rPr>
          <w:lang w:eastAsia="ko-KR"/>
        </w:rPr>
        <w:t>.</w:t>
      </w:r>
      <w:r>
        <w:rPr>
          <w:lang w:eastAsia="ko-KR"/>
        </w:rPr>
        <w:br/>
        <w:t xml:space="preserve">2. </w:t>
      </w:r>
      <w:r>
        <w:rPr>
          <w:lang w:eastAsia="ko-KR"/>
        </w:rPr>
        <w:t>독립변수</w:t>
      </w:r>
      <w:r>
        <w:rPr>
          <w:lang w:eastAsia="ko-KR"/>
        </w:rPr>
        <w:t xml:space="preserve">: </w:t>
      </w:r>
      <w:r>
        <w:rPr>
          <w:lang w:eastAsia="ko-KR"/>
        </w:rPr>
        <w:t>경제</w:t>
      </w:r>
      <w:r>
        <w:rPr>
          <w:lang w:eastAsia="ko-KR"/>
        </w:rPr>
        <w:t xml:space="preserve"> </w:t>
      </w:r>
      <w:r>
        <w:rPr>
          <w:lang w:eastAsia="ko-KR"/>
        </w:rPr>
        <w:t>성장률</w:t>
      </w:r>
      <w:r>
        <w:rPr>
          <w:lang w:eastAsia="ko-KR"/>
        </w:rPr>
        <w:t xml:space="preserve">, </w:t>
      </w:r>
      <w:r>
        <w:rPr>
          <w:lang w:eastAsia="ko-KR"/>
        </w:rPr>
        <w:t>마케팅</w:t>
      </w:r>
      <w:r>
        <w:rPr>
          <w:lang w:eastAsia="ko-KR"/>
        </w:rPr>
        <w:t xml:space="preserve"> </w:t>
      </w:r>
      <w:r>
        <w:rPr>
          <w:lang w:eastAsia="ko-KR"/>
        </w:rPr>
        <w:t>비용</w:t>
      </w:r>
      <w:r>
        <w:rPr>
          <w:lang w:eastAsia="ko-KR"/>
        </w:rPr>
        <w:t xml:space="preserve">, R&amp;D </w:t>
      </w:r>
      <w:r>
        <w:rPr>
          <w:lang w:eastAsia="ko-KR"/>
        </w:rPr>
        <w:t>투자</w:t>
      </w:r>
      <w:r>
        <w:rPr>
          <w:lang w:eastAsia="ko-KR"/>
        </w:rPr>
        <w:t xml:space="preserve"> </w:t>
      </w:r>
      <w:r>
        <w:rPr>
          <w:lang w:eastAsia="ko-KR"/>
        </w:rPr>
        <w:t>등</w:t>
      </w:r>
      <w:r>
        <w:rPr>
          <w:lang w:eastAsia="ko-KR"/>
        </w:rPr>
        <w:t>.</w:t>
      </w:r>
      <w:r>
        <w:rPr>
          <w:lang w:eastAsia="ko-KR"/>
        </w:rPr>
        <w:br/>
        <w:t xml:space="preserve">3. </w:t>
      </w:r>
      <w:r>
        <w:rPr>
          <w:lang w:eastAsia="ko-KR"/>
        </w:rPr>
        <w:t>고정효과모형을</w:t>
      </w:r>
      <w:r>
        <w:rPr>
          <w:lang w:eastAsia="ko-KR"/>
        </w:rPr>
        <w:t xml:space="preserve"> </w:t>
      </w:r>
      <w:r>
        <w:rPr>
          <w:lang w:eastAsia="ko-KR"/>
        </w:rPr>
        <w:t>사용하여</w:t>
      </w:r>
      <w:r>
        <w:rPr>
          <w:lang w:eastAsia="ko-KR"/>
        </w:rPr>
        <w:t xml:space="preserve"> </w:t>
      </w:r>
      <w:r>
        <w:rPr>
          <w:lang w:eastAsia="ko-KR"/>
        </w:rPr>
        <w:t>기업</w:t>
      </w:r>
      <w:r>
        <w:rPr>
          <w:lang w:eastAsia="ko-KR"/>
        </w:rPr>
        <w:t xml:space="preserve"> </w:t>
      </w:r>
      <w:r>
        <w:rPr>
          <w:lang w:eastAsia="ko-KR"/>
        </w:rPr>
        <w:t>간</w:t>
      </w:r>
      <w:r>
        <w:rPr>
          <w:lang w:eastAsia="ko-KR"/>
        </w:rPr>
        <w:t xml:space="preserve"> </w:t>
      </w:r>
      <w:r>
        <w:rPr>
          <w:lang w:eastAsia="ko-KR"/>
        </w:rPr>
        <w:t>고유한</w:t>
      </w:r>
      <w:r>
        <w:rPr>
          <w:lang w:eastAsia="ko-KR"/>
        </w:rPr>
        <w:t xml:space="preserve"> </w:t>
      </w:r>
      <w:r>
        <w:rPr>
          <w:lang w:eastAsia="ko-KR"/>
        </w:rPr>
        <w:t>특성을</w:t>
      </w:r>
      <w:r>
        <w:rPr>
          <w:lang w:eastAsia="ko-KR"/>
        </w:rPr>
        <w:t xml:space="preserve"> </w:t>
      </w:r>
      <w:r>
        <w:rPr>
          <w:lang w:eastAsia="ko-KR"/>
        </w:rPr>
        <w:t>통제한</w:t>
      </w:r>
      <w:r>
        <w:rPr>
          <w:lang w:eastAsia="ko-KR"/>
        </w:rPr>
        <w:t xml:space="preserve"> </w:t>
      </w:r>
      <w:r>
        <w:rPr>
          <w:lang w:eastAsia="ko-KR"/>
        </w:rPr>
        <w:t>후</w:t>
      </w:r>
      <w:r>
        <w:rPr>
          <w:lang w:eastAsia="ko-KR"/>
        </w:rPr>
        <w:t xml:space="preserve">, </w:t>
      </w:r>
      <w:r>
        <w:rPr>
          <w:lang w:eastAsia="ko-KR"/>
        </w:rPr>
        <w:t>시간에</w:t>
      </w:r>
      <w:r>
        <w:rPr>
          <w:lang w:eastAsia="ko-KR"/>
        </w:rPr>
        <w:t xml:space="preserve"> </w:t>
      </w:r>
      <w:r>
        <w:rPr>
          <w:lang w:eastAsia="ko-KR"/>
        </w:rPr>
        <w:t>따른</w:t>
      </w:r>
      <w:r>
        <w:rPr>
          <w:lang w:eastAsia="ko-KR"/>
        </w:rPr>
        <w:t xml:space="preserve"> </w:t>
      </w:r>
      <w:r>
        <w:rPr>
          <w:lang w:eastAsia="ko-KR"/>
        </w:rPr>
        <w:t>변화가</w:t>
      </w:r>
      <w:r>
        <w:rPr>
          <w:lang w:eastAsia="ko-KR"/>
        </w:rPr>
        <w:t xml:space="preserve"> </w:t>
      </w:r>
      <w:r>
        <w:rPr>
          <w:lang w:eastAsia="ko-KR"/>
        </w:rPr>
        <w:t>매출에</w:t>
      </w:r>
      <w:r>
        <w:rPr>
          <w:lang w:eastAsia="ko-KR"/>
        </w:rPr>
        <w:t xml:space="preserve"> </w:t>
      </w:r>
      <w:r>
        <w:rPr>
          <w:lang w:eastAsia="ko-KR"/>
        </w:rPr>
        <w:t>미치는</w:t>
      </w:r>
      <w:r>
        <w:rPr>
          <w:lang w:eastAsia="ko-KR"/>
        </w:rPr>
        <w:t xml:space="preserve"> </w:t>
      </w:r>
      <w:r>
        <w:rPr>
          <w:lang w:eastAsia="ko-KR"/>
        </w:rPr>
        <w:t>영향을</w:t>
      </w:r>
      <w:r>
        <w:rPr>
          <w:lang w:eastAsia="ko-KR"/>
        </w:rPr>
        <w:t xml:space="preserve"> </w:t>
      </w:r>
      <w:r>
        <w:rPr>
          <w:lang w:eastAsia="ko-KR"/>
        </w:rPr>
        <w:t>추정합니다</w:t>
      </w:r>
      <w:r>
        <w:rPr>
          <w:lang w:eastAsia="ko-KR"/>
        </w:rPr>
        <w:t>.</w:t>
      </w:r>
    </w:p>
    <w:p w14:paraId="3CB1A7FF" w14:textId="77777777" w:rsidR="00D53DED" w:rsidRDefault="00000000">
      <w:pPr>
        <w:pStyle w:val="1"/>
        <w:rPr>
          <w:lang w:eastAsia="ko-KR"/>
        </w:rPr>
      </w:pPr>
      <w:r>
        <w:rPr>
          <w:lang w:eastAsia="ko-KR"/>
        </w:rPr>
        <w:t xml:space="preserve">3. </w:t>
      </w:r>
      <w:r>
        <w:rPr>
          <w:lang w:eastAsia="ko-KR"/>
        </w:rPr>
        <w:t>확률효과모형</w:t>
      </w:r>
      <w:r>
        <w:rPr>
          <w:lang w:eastAsia="ko-KR"/>
        </w:rPr>
        <w:t xml:space="preserve"> (Random Effects Model)</w:t>
      </w:r>
    </w:p>
    <w:p w14:paraId="0686A992" w14:textId="77777777" w:rsidR="00D53DED" w:rsidRDefault="00000000">
      <w:pPr>
        <w:pStyle w:val="21"/>
        <w:rPr>
          <w:lang w:eastAsia="ko-KR"/>
        </w:rPr>
      </w:pPr>
      <w:r>
        <w:rPr>
          <w:lang w:eastAsia="ko-KR"/>
        </w:rPr>
        <w:t>이론</w:t>
      </w:r>
    </w:p>
    <w:p w14:paraId="772407E6" w14:textId="77777777" w:rsidR="00D53DED" w:rsidRDefault="00000000">
      <w:pPr>
        <w:rPr>
          <w:lang w:eastAsia="ko-KR"/>
        </w:rPr>
      </w:pPr>
      <w:r>
        <w:rPr>
          <w:lang w:eastAsia="ko-KR"/>
        </w:rPr>
        <w:t>확률효과모형은</w:t>
      </w:r>
      <w:r>
        <w:rPr>
          <w:lang w:eastAsia="ko-KR"/>
        </w:rPr>
        <w:t xml:space="preserve"> </w:t>
      </w:r>
      <w:r>
        <w:rPr>
          <w:lang w:eastAsia="ko-KR"/>
        </w:rPr>
        <w:t>개체의</w:t>
      </w:r>
      <w:r>
        <w:rPr>
          <w:lang w:eastAsia="ko-KR"/>
        </w:rPr>
        <w:t xml:space="preserve"> </w:t>
      </w:r>
      <w:r>
        <w:rPr>
          <w:lang w:eastAsia="ko-KR"/>
        </w:rPr>
        <w:t>고유한</w:t>
      </w:r>
      <w:r>
        <w:rPr>
          <w:lang w:eastAsia="ko-KR"/>
        </w:rPr>
        <w:t xml:space="preserve"> </w:t>
      </w:r>
      <w:r>
        <w:rPr>
          <w:lang w:eastAsia="ko-KR"/>
        </w:rPr>
        <w:t>특성</w:t>
      </w:r>
      <w:r>
        <w:rPr>
          <w:lang w:eastAsia="ko-KR"/>
        </w:rPr>
        <w:t>(</w:t>
      </w:r>
      <w:r>
        <w:rPr>
          <w:lang w:eastAsia="ko-KR"/>
        </w:rPr>
        <w:t>이질성</w:t>
      </w:r>
      <w:r>
        <w:rPr>
          <w:lang w:eastAsia="ko-KR"/>
        </w:rPr>
        <w:t>)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확률</w:t>
      </w:r>
      <w:r>
        <w:rPr>
          <w:lang w:eastAsia="ko-KR"/>
        </w:rPr>
        <w:t xml:space="preserve"> </w:t>
      </w:r>
      <w:r>
        <w:rPr>
          <w:lang w:eastAsia="ko-KR"/>
        </w:rPr>
        <w:t>변수로</w:t>
      </w:r>
      <w:r>
        <w:rPr>
          <w:lang w:eastAsia="ko-KR"/>
        </w:rPr>
        <w:t xml:space="preserve"> </w:t>
      </w:r>
      <w:r>
        <w:rPr>
          <w:lang w:eastAsia="ko-KR"/>
        </w:rPr>
        <w:t>간주되며</w:t>
      </w:r>
      <w:r>
        <w:rPr>
          <w:lang w:eastAsia="ko-KR"/>
        </w:rPr>
        <w:t xml:space="preserve">, </w:t>
      </w:r>
      <w:r>
        <w:rPr>
          <w:lang w:eastAsia="ko-KR"/>
        </w:rPr>
        <w:t>개체</w:t>
      </w:r>
      <w:r>
        <w:rPr>
          <w:lang w:eastAsia="ko-KR"/>
        </w:rPr>
        <w:t xml:space="preserve"> </w:t>
      </w:r>
      <w:r>
        <w:rPr>
          <w:lang w:eastAsia="ko-KR"/>
        </w:rPr>
        <w:t>간</w:t>
      </w:r>
      <w:r>
        <w:rPr>
          <w:lang w:eastAsia="ko-KR"/>
        </w:rPr>
        <w:t xml:space="preserve"> </w:t>
      </w:r>
      <w:r>
        <w:rPr>
          <w:lang w:eastAsia="ko-KR"/>
        </w:rPr>
        <w:t>차이가</w:t>
      </w:r>
      <w:r>
        <w:rPr>
          <w:lang w:eastAsia="ko-KR"/>
        </w:rPr>
        <w:t xml:space="preserve"> </w:t>
      </w:r>
      <w:r>
        <w:rPr>
          <w:lang w:eastAsia="ko-KR"/>
        </w:rPr>
        <w:t>종속변수에</w:t>
      </w:r>
      <w:r>
        <w:rPr>
          <w:lang w:eastAsia="ko-KR"/>
        </w:rPr>
        <w:t xml:space="preserve"> </w:t>
      </w:r>
      <w:r>
        <w:rPr>
          <w:lang w:eastAsia="ko-KR"/>
        </w:rPr>
        <w:t>무작위로</w:t>
      </w:r>
      <w:r>
        <w:rPr>
          <w:lang w:eastAsia="ko-KR"/>
        </w:rPr>
        <w:t xml:space="preserve"> </w:t>
      </w:r>
      <w:r>
        <w:rPr>
          <w:lang w:eastAsia="ko-KR"/>
        </w:rPr>
        <w:t>영향을</w:t>
      </w:r>
      <w:r>
        <w:rPr>
          <w:lang w:eastAsia="ko-KR"/>
        </w:rPr>
        <w:t xml:space="preserve"> </w:t>
      </w:r>
      <w:r>
        <w:rPr>
          <w:lang w:eastAsia="ko-KR"/>
        </w:rPr>
        <w:t>미친다고</w:t>
      </w:r>
      <w:r>
        <w:rPr>
          <w:lang w:eastAsia="ko-KR"/>
        </w:rPr>
        <w:t xml:space="preserve"> </w:t>
      </w:r>
      <w:r>
        <w:rPr>
          <w:lang w:eastAsia="ko-KR"/>
        </w:rPr>
        <w:t>가정합니다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모형은</w:t>
      </w:r>
      <w:r>
        <w:rPr>
          <w:lang w:eastAsia="ko-KR"/>
        </w:rPr>
        <w:t xml:space="preserve"> </w:t>
      </w:r>
      <w:r>
        <w:rPr>
          <w:lang w:eastAsia="ko-KR"/>
        </w:rPr>
        <w:t>개체</w:t>
      </w:r>
      <w:r>
        <w:rPr>
          <w:lang w:eastAsia="ko-KR"/>
        </w:rPr>
        <w:t xml:space="preserve"> </w:t>
      </w:r>
      <w:r>
        <w:rPr>
          <w:lang w:eastAsia="ko-KR"/>
        </w:rPr>
        <w:t>고유의</w:t>
      </w:r>
      <w:r>
        <w:rPr>
          <w:lang w:eastAsia="ko-KR"/>
        </w:rPr>
        <w:t xml:space="preserve"> </w:t>
      </w:r>
      <w:r>
        <w:rPr>
          <w:lang w:eastAsia="ko-KR"/>
        </w:rPr>
        <w:t>특성과</w:t>
      </w:r>
      <w:r>
        <w:rPr>
          <w:lang w:eastAsia="ko-KR"/>
        </w:rPr>
        <w:t xml:space="preserve"> </w:t>
      </w:r>
      <w:r>
        <w:rPr>
          <w:lang w:eastAsia="ko-KR"/>
        </w:rPr>
        <w:t>오차항이</w:t>
      </w:r>
      <w:r>
        <w:rPr>
          <w:lang w:eastAsia="ko-KR"/>
        </w:rPr>
        <w:t xml:space="preserve"> </w:t>
      </w:r>
      <w:r>
        <w:rPr>
          <w:lang w:eastAsia="ko-KR"/>
        </w:rPr>
        <w:t>상관관계가</w:t>
      </w:r>
      <w:r>
        <w:rPr>
          <w:lang w:eastAsia="ko-KR"/>
        </w:rPr>
        <w:t xml:space="preserve"> </w:t>
      </w:r>
      <w:r>
        <w:rPr>
          <w:lang w:eastAsia="ko-KR"/>
        </w:rPr>
        <w:t>없다고</w:t>
      </w:r>
      <w:r>
        <w:rPr>
          <w:lang w:eastAsia="ko-KR"/>
        </w:rPr>
        <w:t xml:space="preserve"> </w:t>
      </w:r>
      <w:r>
        <w:rPr>
          <w:lang w:eastAsia="ko-KR"/>
        </w:rPr>
        <w:t>가정하기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, </w:t>
      </w:r>
      <w:r>
        <w:rPr>
          <w:lang w:eastAsia="ko-KR"/>
        </w:rPr>
        <w:t>시간과</w:t>
      </w:r>
      <w:r>
        <w:rPr>
          <w:lang w:eastAsia="ko-KR"/>
        </w:rPr>
        <w:t xml:space="preserve"> </w:t>
      </w:r>
      <w:r>
        <w:rPr>
          <w:lang w:eastAsia="ko-KR"/>
        </w:rPr>
        <w:t>개체</w:t>
      </w:r>
      <w:r>
        <w:rPr>
          <w:lang w:eastAsia="ko-KR"/>
        </w:rPr>
        <w:t xml:space="preserve"> </w:t>
      </w:r>
      <w:r>
        <w:rPr>
          <w:lang w:eastAsia="ko-KR"/>
        </w:rPr>
        <w:t>간의</w:t>
      </w:r>
      <w:r>
        <w:rPr>
          <w:lang w:eastAsia="ko-KR"/>
        </w:rPr>
        <w:t xml:space="preserve"> </w:t>
      </w:r>
      <w:r>
        <w:rPr>
          <w:lang w:eastAsia="ko-KR"/>
        </w:rPr>
        <w:t>변화를</w:t>
      </w:r>
      <w:r>
        <w:rPr>
          <w:lang w:eastAsia="ko-KR"/>
        </w:rPr>
        <w:t xml:space="preserve"> </w:t>
      </w:r>
      <w:r>
        <w:rPr>
          <w:lang w:eastAsia="ko-KR"/>
        </w:rPr>
        <w:t>동시에</w:t>
      </w:r>
      <w:r>
        <w:rPr>
          <w:lang w:eastAsia="ko-KR"/>
        </w:rPr>
        <w:t xml:space="preserve"> </w:t>
      </w:r>
      <w:r>
        <w:rPr>
          <w:lang w:eastAsia="ko-KR"/>
        </w:rPr>
        <w:t>설명할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>.</w:t>
      </w:r>
    </w:p>
    <w:p w14:paraId="3C4FF5CC" w14:textId="77777777" w:rsidR="00D53DED" w:rsidRDefault="00000000">
      <w:pPr>
        <w:pStyle w:val="21"/>
        <w:rPr>
          <w:lang w:eastAsia="ko-KR"/>
        </w:rPr>
      </w:pPr>
      <w:r>
        <w:rPr>
          <w:lang w:eastAsia="ko-KR"/>
        </w:rPr>
        <w:t>수식</w:t>
      </w:r>
    </w:p>
    <w:p w14:paraId="629554AB" w14:textId="77777777" w:rsidR="00D53DED" w:rsidRDefault="00000000">
      <w:pPr>
        <w:rPr>
          <w:lang w:eastAsia="ko-KR"/>
        </w:rPr>
      </w:pPr>
      <w:r>
        <w:rPr>
          <w:lang w:eastAsia="ko-KR"/>
        </w:rPr>
        <w:t>확률효과모형은</w:t>
      </w:r>
      <w:r>
        <w:rPr>
          <w:lang w:eastAsia="ko-KR"/>
        </w:rPr>
        <w:t xml:space="preserve"> </w:t>
      </w:r>
      <w:r>
        <w:rPr>
          <w:lang w:eastAsia="ko-KR"/>
        </w:rPr>
        <w:t>다음과</w:t>
      </w:r>
      <w:r>
        <w:rPr>
          <w:lang w:eastAsia="ko-KR"/>
        </w:rPr>
        <w:t xml:space="preserve"> </w:t>
      </w:r>
      <w:r>
        <w:rPr>
          <w:lang w:eastAsia="ko-KR"/>
        </w:rPr>
        <w:t>같이</w:t>
      </w:r>
      <w:r>
        <w:rPr>
          <w:lang w:eastAsia="ko-KR"/>
        </w:rPr>
        <w:t xml:space="preserve"> </w:t>
      </w:r>
      <w:r>
        <w:rPr>
          <w:lang w:eastAsia="ko-KR"/>
        </w:rPr>
        <w:t>표현됩니다</w:t>
      </w:r>
      <w:r>
        <w:rPr>
          <w:lang w:eastAsia="ko-KR"/>
        </w:rPr>
        <w:t>:</w:t>
      </w:r>
      <w:r>
        <w:rPr>
          <w:lang w:eastAsia="ko-KR"/>
        </w:rPr>
        <w:br/>
      </w:r>
      <w:r>
        <w:rPr>
          <w:lang w:eastAsia="ko-KR"/>
        </w:rPr>
        <w:br/>
      </w:r>
      <w:r>
        <w:rPr>
          <w:lang w:eastAsia="ko-KR"/>
        </w:rPr>
        <w:lastRenderedPageBreak/>
        <w:t xml:space="preserve">- </w:t>
      </w:r>
      <w:r>
        <w:rPr>
          <w:lang w:eastAsia="ko-KR"/>
        </w:rPr>
        <w:t>확률효과</w:t>
      </w:r>
      <w:r>
        <w:rPr>
          <w:lang w:eastAsia="ko-KR"/>
        </w:rPr>
        <w:t xml:space="preserve"> </w:t>
      </w:r>
      <w:r>
        <w:rPr>
          <w:lang w:eastAsia="ko-KR"/>
        </w:rPr>
        <w:t>모형</w:t>
      </w:r>
      <w:r>
        <w:rPr>
          <w:lang w:eastAsia="ko-KR"/>
        </w:rPr>
        <w:t>:</w:t>
      </w:r>
      <w:r>
        <w:rPr>
          <w:lang w:eastAsia="ko-KR"/>
        </w:rPr>
        <w:br/>
        <w:t xml:space="preserve">  - Y_it = </w:t>
      </w:r>
      <w:r>
        <w:t>α</w:t>
      </w:r>
      <w:r>
        <w:rPr>
          <w:lang w:eastAsia="ko-KR"/>
        </w:rPr>
        <w:t xml:space="preserve"> + </w:t>
      </w:r>
      <w:r>
        <w:t>β</w:t>
      </w:r>
      <w:r>
        <w:rPr>
          <w:lang w:eastAsia="ko-KR"/>
        </w:rPr>
        <w:t xml:space="preserve"> X_it + </w:t>
      </w:r>
      <w:r>
        <w:t>μ</w:t>
      </w:r>
      <w:r>
        <w:rPr>
          <w:lang w:eastAsia="ko-KR"/>
        </w:rPr>
        <w:t>_i + u_it</w:t>
      </w:r>
      <w:r>
        <w:rPr>
          <w:lang w:eastAsia="ko-KR"/>
        </w:rPr>
        <w:br/>
        <w:t xml:space="preserve">  - </w:t>
      </w:r>
      <w:r>
        <w:rPr>
          <w:lang w:eastAsia="ko-KR"/>
        </w:rPr>
        <w:t>여기서</w:t>
      </w:r>
      <w:r>
        <w:rPr>
          <w:lang w:eastAsia="ko-KR"/>
        </w:rPr>
        <w:t xml:space="preserve"> </w:t>
      </w:r>
      <w:r>
        <w:t>μ</w:t>
      </w:r>
      <w:r>
        <w:rPr>
          <w:lang w:eastAsia="ko-KR"/>
        </w:rPr>
        <w:t>_i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개체</w:t>
      </w:r>
      <w:r>
        <w:rPr>
          <w:lang w:eastAsia="ko-KR"/>
        </w:rPr>
        <w:t xml:space="preserve"> i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</w:t>
      </w:r>
      <w:r>
        <w:rPr>
          <w:lang w:eastAsia="ko-KR"/>
        </w:rPr>
        <w:t>확률효과</w:t>
      </w:r>
      <w:r>
        <w:rPr>
          <w:lang w:eastAsia="ko-KR"/>
        </w:rPr>
        <w:t>(</w:t>
      </w:r>
      <w:r>
        <w:rPr>
          <w:lang w:eastAsia="ko-KR"/>
        </w:rPr>
        <w:t>무작위로</w:t>
      </w:r>
      <w:r>
        <w:rPr>
          <w:lang w:eastAsia="ko-KR"/>
        </w:rPr>
        <w:t xml:space="preserve"> </w:t>
      </w:r>
      <w:r>
        <w:rPr>
          <w:lang w:eastAsia="ko-KR"/>
        </w:rPr>
        <w:t>분포된</w:t>
      </w:r>
      <w:r>
        <w:rPr>
          <w:lang w:eastAsia="ko-KR"/>
        </w:rPr>
        <w:t xml:space="preserve"> </w:t>
      </w:r>
      <w:r>
        <w:rPr>
          <w:lang w:eastAsia="ko-KR"/>
        </w:rPr>
        <w:t>개체</w:t>
      </w:r>
      <w:r>
        <w:rPr>
          <w:lang w:eastAsia="ko-KR"/>
        </w:rPr>
        <w:t xml:space="preserve"> </w:t>
      </w:r>
      <w:r>
        <w:rPr>
          <w:lang w:eastAsia="ko-KR"/>
        </w:rPr>
        <w:t>특성</w:t>
      </w:r>
      <w:r>
        <w:rPr>
          <w:lang w:eastAsia="ko-KR"/>
        </w:rPr>
        <w:t>)</w:t>
      </w:r>
      <w:r>
        <w:rPr>
          <w:lang w:eastAsia="ko-KR"/>
        </w:rPr>
        <w:t>입니다</w:t>
      </w:r>
      <w:r>
        <w:rPr>
          <w:lang w:eastAsia="ko-KR"/>
        </w:rPr>
        <w:t>.</w:t>
      </w:r>
      <w:r>
        <w:rPr>
          <w:lang w:eastAsia="ko-KR"/>
        </w:rPr>
        <w:br/>
      </w:r>
      <w:r>
        <w:rPr>
          <w:lang w:eastAsia="ko-KR"/>
        </w:rPr>
        <w:br/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모형에서는</w:t>
      </w:r>
      <w:r>
        <w:rPr>
          <w:lang w:eastAsia="ko-KR"/>
        </w:rPr>
        <w:t xml:space="preserve"> </w:t>
      </w:r>
      <w:r>
        <w:rPr>
          <w:lang w:eastAsia="ko-KR"/>
        </w:rPr>
        <w:t>오차항이</w:t>
      </w:r>
      <w:r>
        <w:rPr>
          <w:lang w:eastAsia="ko-KR"/>
        </w:rPr>
        <w:t xml:space="preserve"> </w:t>
      </w:r>
      <w:r>
        <w:rPr>
          <w:lang w:eastAsia="ko-KR"/>
        </w:rPr>
        <w:t>개체</w:t>
      </w:r>
      <w:r>
        <w:rPr>
          <w:lang w:eastAsia="ko-KR"/>
        </w:rPr>
        <w:t xml:space="preserve"> </w:t>
      </w:r>
      <w:r>
        <w:rPr>
          <w:lang w:eastAsia="ko-KR"/>
        </w:rPr>
        <w:t>간</w:t>
      </w:r>
      <w:r>
        <w:rPr>
          <w:lang w:eastAsia="ko-KR"/>
        </w:rPr>
        <w:t xml:space="preserve"> </w:t>
      </w:r>
      <w:r>
        <w:rPr>
          <w:lang w:eastAsia="ko-KR"/>
        </w:rPr>
        <w:t>이질성을</w:t>
      </w:r>
      <w:r>
        <w:rPr>
          <w:lang w:eastAsia="ko-KR"/>
        </w:rPr>
        <w:t xml:space="preserve"> </w:t>
      </w:r>
      <w:r>
        <w:rPr>
          <w:lang w:eastAsia="ko-KR"/>
        </w:rPr>
        <w:t>포함하고</w:t>
      </w:r>
      <w:r>
        <w:rPr>
          <w:lang w:eastAsia="ko-KR"/>
        </w:rPr>
        <w:t xml:space="preserve"> </w:t>
      </w:r>
      <w:r>
        <w:rPr>
          <w:lang w:eastAsia="ko-KR"/>
        </w:rPr>
        <w:t>있어</w:t>
      </w:r>
      <w:r>
        <w:rPr>
          <w:lang w:eastAsia="ko-KR"/>
        </w:rPr>
        <w:t xml:space="preserve">, </w:t>
      </w:r>
      <w:r>
        <w:rPr>
          <w:lang w:eastAsia="ko-KR"/>
        </w:rPr>
        <w:t>오차항이</w:t>
      </w:r>
      <w:r>
        <w:rPr>
          <w:lang w:eastAsia="ko-KR"/>
        </w:rPr>
        <w:t xml:space="preserve"> </w:t>
      </w:r>
      <w:r>
        <w:rPr>
          <w:lang w:eastAsia="ko-KR"/>
        </w:rPr>
        <w:t>서로</w:t>
      </w:r>
      <w:r>
        <w:rPr>
          <w:lang w:eastAsia="ko-KR"/>
        </w:rPr>
        <w:t xml:space="preserve"> </w:t>
      </w:r>
      <w:r>
        <w:rPr>
          <w:lang w:eastAsia="ko-KR"/>
        </w:rPr>
        <w:t>상관관계가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경우에</w:t>
      </w:r>
      <w:r>
        <w:rPr>
          <w:lang w:eastAsia="ko-KR"/>
        </w:rPr>
        <w:t xml:space="preserve"> </w:t>
      </w:r>
      <w:r>
        <w:rPr>
          <w:lang w:eastAsia="ko-KR"/>
        </w:rPr>
        <w:t>더</w:t>
      </w:r>
      <w:r>
        <w:rPr>
          <w:lang w:eastAsia="ko-KR"/>
        </w:rPr>
        <w:t xml:space="preserve"> </w:t>
      </w:r>
      <w:r>
        <w:rPr>
          <w:lang w:eastAsia="ko-KR"/>
        </w:rPr>
        <w:t>적합합니다</w:t>
      </w:r>
      <w:r>
        <w:rPr>
          <w:lang w:eastAsia="ko-KR"/>
        </w:rPr>
        <w:t>.</w:t>
      </w:r>
    </w:p>
    <w:p w14:paraId="15DE21DB" w14:textId="77777777" w:rsidR="00D53DED" w:rsidRDefault="00000000">
      <w:pPr>
        <w:pStyle w:val="21"/>
        <w:rPr>
          <w:lang w:eastAsia="ko-KR"/>
        </w:rPr>
      </w:pPr>
      <w:r>
        <w:rPr>
          <w:lang w:eastAsia="ko-KR"/>
        </w:rPr>
        <w:t>실제</w:t>
      </w:r>
      <w:r>
        <w:rPr>
          <w:lang w:eastAsia="ko-KR"/>
        </w:rPr>
        <w:t xml:space="preserve"> </w:t>
      </w:r>
      <w:r>
        <w:rPr>
          <w:lang w:eastAsia="ko-KR"/>
        </w:rPr>
        <w:t>사례</w:t>
      </w:r>
    </w:p>
    <w:p w14:paraId="05C57A19" w14:textId="77777777" w:rsidR="00D53DED" w:rsidRDefault="00000000">
      <w:pPr>
        <w:rPr>
          <w:lang w:eastAsia="ko-KR"/>
        </w:rPr>
      </w:pPr>
      <w:r>
        <w:rPr>
          <w:lang w:eastAsia="ko-KR"/>
        </w:rPr>
        <w:t>예를</w:t>
      </w:r>
      <w:r>
        <w:rPr>
          <w:lang w:eastAsia="ko-KR"/>
        </w:rPr>
        <w:t xml:space="preserve"> </w:t>
      </w:r>
      <w:r>
        <w:rPr>
          <w:lang w:eastAsia="ko-KR"/>
        </w:rPr>
        <w:t>들어</w:t>
      </w:r>
      <w:r>
        <w:rPr>
          <w:lang w:eastAsia="ko-KR"/>
        </w:rPr>
        <w:t xml:space="preserve">, </w:t>
      </w:r>
      <w:r>
        <w:rPr>
          <w:lang w:eastAsia="ko-KR"/>
        </w:rPr>
        <w:t>여러</w:t>
      </w:r>
      <w:r>
        <w:rPr>
          <w:lang w:eastAsia="ko-KR"/>
        </w:rPr>
        <w:t xml:space="preserve"> </w:t>
      </w:r>
      <w:r>
        <w:rPr>
          <w:lang w:eastAsia="ko-KR"/>
        </w:rPr>
        <w:t>국가의</w:t>
      </w:r>
      <w:r>
        <w:rPr>
          <w:lang w:eastAsia="ko-KR"/>
        </w:rPr>
        <w:t xml:space="preserve"> </w:t>
      </w:r>
      <w:r>
        <w:rPr>
          <w:lang w:eastAsia="ko-KR"/>
        </w:rPr>
        <w:t>연도별</w:t>
      </w:r>
      <w:r>
        <w:rPr>
          <w:lang w:eastAsia="ko-KR"/>
        </w:rPr>
        <w:t xml:space="preserve"> </w:t>
      </w:r>
      <w:r>
        <w:rPr>
          <w:lang w:eastAsia="ko-KR"/>
        </w:rPr>
        <w:t>경제</w:t>
      </w:r>
      <w:r>
        <w:rPr>
          <w:lang w:eastAsia="ko-KR"/>
        </w:rPr>
        <w:t xml:space="preserve"> </w:t>
      </w:r>
      <w:r>
        <w:rPr>
          <w:lang w:eastAsia="ko-KR"/>
        </w:rPr>
        <w:t>성장률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분석할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, </w:t>
      </w:r>
      <w:r>
        <w:rPr>
          <w:lang w:eastAsia="ko-KR"/>
        </w:rPr>
        <w:t>각</w:t>
      </w:r>
      <w:r>
        <w:rPr>
          <w:lang w:eastAsia="ko-KR"/>
        </w:rPr>
        <w:t xml:space="preserve"> </w:t>
      </w:r>
      <w:r>
        <w:rPr>
          <w:lang w:eastAsia="ko-KR"/>
        </w:rPr>
        <w:t>국가의</w:t>
      </w:r>
      <w:r>
        <w:rPr>
          <w:lang w:eastAsia="ko-KR"/>
        </w:rPr>
        <w:t xml:space="preserve"> </w:t>
      </w:r>
      <w:r>
        <w:rPr>
          <w:lang w:eastAsia="ko-KR"/>
        </w:rPr>
        <w:t>고유한</w:t>
      </w:r>
      <w:r>
        <w:rPr>
          <w:lang w:eastAsia="ko-KR"/>
        </w:rPr>
        <w:t xml:space="preserve"> </w:t>
      </w:r>
      <w:r>
        <w:rPr>
          <w:lang w:eastAsia="ko-KR"/>
        </w:rPr>
        <w:t>특성</w:t>
      </w:r>
      <w:r>
        <w:rPr>
          <w:lang w:eastAsia="ko-KR"/>
        </w:rPr>
        <w:t>(</w:t>
      </w:r>
      <w:r>
        <w:rPr>
          <w:lang w:eastAsia="ko-KR"/>
        </w:rPr>
        <w:t>예</w:t>
      </w:r>
      <w:r>
        <w:rPr>
          <w:lang w:eastAsia="ko-KR"/>
        </w:rPr>
        <w:t xml:space="preserve">: </w:t>
      </w:r>
      <w:r>
        <w:rPr>
          <w:lang w:eastAsia="ko-KR"/>
        </w:rPr>
        <w:t>지리적</w:t>
      </w:r>
      <w:r>
        <w:rPr>
          <w:lang w:eastAsia="ko-KR"/>
        </w:rPr>
        <w:t xml:space="preserve"> </w:t>
      </w:r>
      <w:r>
        <w:rPr>
          <w:lang w:eastAsia="ko-KR"/>
        </w:rPr>
        <w:t>위치</w:t>
      </w:r>
      <w:r>
        <w:rPr>
          <w:lang w:eastAsia="ko-KR"/>
        </w:rPr>
        <w:t xml:space="preserve">, </w:t>
      </w:r>
      <w:r>
        <w:rPr>
          <w:lang w:eastAsia="ko-KR"/>
        </w:rPr>
        <w:t>문화</w:t>
      </w:r>
      <w:r>
        <w:rPr>
          <w:lang w:eastAsia="ko-KR"/>
        </w:rPr>
        <w:t xml:space="preserve"> </w:t>
      </w:r>
      <w:r>
        <w:rPr>
          <w:lang w:eastAsia="ko-KR"/>
        </w:rPr>
        <w:t>등</w:t>
      </w:r>
      <w:r>
        <w:rPr>
          <w:lang w:eastAsia="ko-KR"/>
        </w:rPr>
        <w:t>)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경제</w:t>
      </w:r>
      <w:r>
        <w:rPr>
          <w:lang w:eastAsia="ko-KR"/>
        </w:rPr>
        <w:t xml:space="preserve"> </w:t>
      </w:r>
      <w:r>
        <w:rPr>
          <w:lang w:eastAsia="ko-KR"/>
        </w:rPr>
        <w:t>성장률에</w:t>
      </w:r>
      <w:r>
        <w:rPr>
          <w:lang w:eastAsia="ko-KR"/>
        </w:rPr>
        <w:t xml:space="preserve"> </w:t>
      </w:r>
      <w:r>
        <w:rPr>
          <w:lang w:eastAsia="ko-KR"/>
        </w:rPr>
        <w:t>미치는</w:t>
      </w:r>
      <w:r>
        <w:rPr>
          <w:lang w:eastAsia="ko-KR"/>
        </w:rPr>
        <w:t xml:space="preserve"> </w:t>
      </w:r>
      <w:r>
        <w:rPr>
          <w:lang w:eastAsia="ko-KR"/>
        </w:rPr>
        <w:t>영향을</w:t>
      </w:r>
      <w:r>
        <w:rPr>
          <w:lang w:eastAsia="ko-KR"/>
        </w:rPr>
        <w:t xml:space="preserve"> </w:t>
      </w:r>
      <w:r>
        <w:rPr>
          <w:lang w:eastAsia="ko-KR"/>
        </w:rPr>
        <w:t>확률적으로</w:t>
      </w:r>
      <w:r>
        <w:rPr>
          <w:lang w:eastAsia="ko-KR"/>
        </w:rPr>
        <w:t xml:space="preserve"> </w:t>
      </w:r>
      <w:r>
        <w:rPr>
          <w:lang w:eastAsia="ko-KR"/>
        </w:rPr>
        <w:t>고려하고자</w:t>
      </w:r>
      <w:r>
        <w:rPr>
          <w:lang w:eastAsia="ko-KR"/>
        </w:rPr>
        <w:t xml:space="preserve"> </w:t>
      </w:r>
      <w:r>
        <w:rPr>
          <w:lang w:eastAsia="ko-KR"/>
        </w:rPr>
        <w:t>할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 </w:t>
      </w:r>
      <w:r>
        <w:rPr>
          <w:lang w:eastAsia="ko-KR"/>
        </w:rPr>
        <w:t>확률효과모형을</w:t>
      </w:r>
      <w:r>
        <w:rPr>
          <w:lang w:eastAsia="ko-KR"/>
        </w:rPr>
        <w:t xml:space="preserve"> </w:t>
      </w:r>
      <w:r>
        <w:rPr>
          <w:lang w:eastAsia="ko-KR"/>
        </w:rPr>
        <w:t>사용할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>.</w:t>
      </w:r>
      <w:r>
        <w:rPr>
          <w:lang w:eastAsia="ko-KR"/>
        </w:rPr>
        <w:br/>
      </w:r>
      <w:r>
        <w:rPr>
          <w:lang w:eastAsia="ko-KR"/>
        </w:rPr>
        <w:br/>
        <w:t xml:space="preserve">1. </w:t>
      </w:r>
      <w:r>
        <w:rPr>
          <w:lang w:eastAsia="ko-KR"/>
        </w:rPr>
        <w:t>종속변수</w:t>
      </w:r>
      <w:r>
        <w:rPr>
          <w:lang w:eastAsia="ko-KR"/>
        </w:rPr>
        <w:t xml:space="preserve">: </w:t>
      </w:r>
      <w:r>
        <w:rPr>
          <w:lang w:eastAsia="ko-KR"/>
        </w:rPr>
        <w:t>국가의</w:t>
      </w:r>
      <w:r>
        <w:rPr>
          <w:lang w:eastAsia="ko-KR"/>
        </w:rPr>
        <w:t xml:space="preserve"> </w:t>
      </w:r>
      <w:r>
        <w:rPr>
          <w:lang w:eastAsia="ko-KR"/>
        </w:rPr>
        <w:t>연도별</w:t>
      </w:r>
      <w:r>
        <w:rPr>
          <w:lang w:eastAsia="ko-KR"/>
        </w:rPr>
        <w:t xml:space="preserve"> </w:t>
      </w:r>
      <w:r>
        <w:rPr>
          <w:lang w:eastAsia="ko-KR"/>
        </w:rPr>
        <w:t>경제</w:t>
      </w:r>
      <w:r>
        <w:rPr>
          <w:lang w:eastAsia="ko-KR"/>
        </w:rPr>
        <w:t xml:space="preserve"> </w:t>
      </w:r>
      <w:r>
        <w:rPr>
          <w:lang w:eastAsia="ko-KR"/>
        </w:rPr>
        <w:t>성장률</w:t>
      </w:r>
      <w:r>
        <w:rPr>
          <w:lang w:eastAsia="ko-KR"/>
        </w:rPr>
        <w:t>.</w:t>
      </w:r>
      <w:r>
        <w:rPr>
          <w:lang w:eastAsia="ko-KR"/>
        </w:rPr>
        <w:br/>
        <w:t xml:space="preserve">2. </w:t>
      </w:r>
      <w:r>
        <w:rPr>
          <w:lang w:eastAsia="ko-KR"/>
        </w:rPr>
        <w:t>독립변수</w:t>
      </w:r>
      <w:r>
        <w:rPr>
          <w:lang w:eastAsia="ko-KR"/>
        </w:rPr>
        <w:t xml:space="preserve">: </w:t>
      </w:r>
      <w:r>
        <w:rPr>
          <w:lang w:eastAsia="ko-KR"/>
        </w:rPr>
        <w:t>인프라</w:t>
      </w:r>
      <w:r>
        <w:rPr>
          <w:lang w:eastAsia="ko-KR"/>
        </w:rPr>
        <w:t xml:space="preserve"> </w:t>
      </w:r>
      <w:r>
        <w:rPr>
          <w:lang w:eastAsia="ko-KR"/>
        </w:rPr>
        <w:t>투자</w:t>
      </w:r>
      <w:r>
        <w:rPr>
          <w:lang w:eastAsia="ko-KR"/>
        </w:rPr>
        <w:t xml:space="preserve">, </w:t>
      </w:r>
      <w:r>
        <w:rPr>
          <w:lang w:eastAsia="ko-KR"/>
        </w:rPr>
        <w:t>교육</w:t>
      </w:r>
      <w:r>
        <w:rPr>
          <w:lang w:eastAsia="ko-KR"/>
        </w:rPr>
        <w:t xml:space="preserve"> </w:t>
      </w:r>
      <w:r>
        <w:rPr>
          <w:lang w:eastAsia="ko-KR"/>
        </w:rPr>
        <w:t>수준</w:t>
      </w:r>
      <w:r>
        <w:rPr>
          <w:lang w:eastAsia="ko-KR"/>
        </w:rPr>
        <w:t xml:space="preserve">, </w:t>
      </w:r>
      <w:r>
        <w:rPr>
          <w:lang w:eastAsia="ko-KR"/>
        </w:rPr>
        <w:t>무역량</w:t>
      </w:r>
      <w:r>
        <w:rPr>
          <w:lang w:eastAsia="ko-KR"/>
        </w:rPr>
        <w:t xml:space="preserve"> </w:t>
      </w:r>
      <w:r>
        <w:rPr>
          <w:lang w:eastAsia="ko-KR"/>
        </w:rPr>
        <w:t>등</w:t>
      </w:r>
      <w:r>
        <w:rPr>
          <w:lang w:eastAsia="ko-KR"/>
        </w:rPr>
        <w:t>.</w:t>
      </w:r>
      <w:r>
        <w:rPr>
          <w:lang w:eastAsia="ko-KR"/>
        </w:rPr>
        <w:br/>
        <w:t xml:space="preserve">3. </w:t>
      </w:r>
      <w:r>
        <w:rPr>
          <w:lang w:eastAsia="ko-KR"/>
        </w:rPr>
        <w:t>확률효과모형을</w:t>
      </w:r>
      <w:r>
        <w:rPr>
          <w:lang w:eastAsia="ko-KR"/>
        </w:rPr>
        <w:t xml:space="preserve"> </w:t>
      </w:r>
      <w:r>
        <w:rPr>
          <w:lang w:eastAsia="ko-KR"/>
        </w:rPr>
        <w:t>사용하여</w:t>
      </w:r>
      <w:r>
        <w:rPr>
          <w:lang w:eastAsia="ko-KR"/>
        </w:rPr>
        <w:t xml:space="preserve"> </w:t>
      </w:r>
      <w:r>
        <w:rPr>
          <w:lang w:eastAsia="ko-KR"/>
        </w:rPr>
        <w:t>국가</w:t>
      </w:r>
      <w:r>
        <w:rPr>
          <w:lang w:eastAsia="ko-KR"/>
        </w:rPr>
        <w:t xml:space="preserve"> </w:t>
      </w:r>
      <w:r>
        <w:rPr>
          <w:lang w:eastAsia="ko-KR"/>
        </w:rPr>
        <w:t>간</w:t>
      </w:r>
      <w:r>
        <w:rPr>
          <w:lang w:eastAsia="ko-KR"/>
        </w:rPr>
        <w:t xml:space="preserve"> </w:t>
      </w:r>
      <w:r>
        <w:rPr>
          <w:lang w:eastAsia="ko-KR"/>
        </w:rPr>
        <w:t>이질성을</w:t>
      </w:r>
      <w:r>
        <w:rPr>
          <w:lang w:eastAsia="ko-KR"/>
        </w:rPr>
        <w:t xml:space="preserve"> </w:t>
      </w:r>
      <w:r>
        <w:rPr>
          <w:lang w:eastAsia="ko-KR"/>
        </w:rPr>
        <w:t>확률적으로</w:t>
      </w:r>
      <w:r>
        <w:rPr>
          <w:lang w:eastAsia="ko-KR"/>
        </w:rPr>
        <w:t xml:space="preserve"> </w:t>
      </w:r>
      <w:r>
        <w:rPr>
          <w:lang w:eastAsia="ko-KR"/>
        </w:rPr>
        <w:t>고려하면서</w:t>
      </w:r>
      <w:r>
        <w:rPr>
          <w:lang w:eastAsia="ko-KR"/>
        </w:rPr>
        <w:t xml:space="preserve">, </w:t>
      </w:r>
      <w:r>
        <w:rPr>
          <w:lang w:eastAsia="ko-KR"/>
        </w:rPr>
        <w:t>시간에</w:t>
      </w:r>
      <w:r>
        <w:rPr>
          <w:lang w:eastAsia="ko-KR"/>
        </w:rPr>
        <w:t xml:space="preserve"> </w:t>
      </w:r>
      <w:r>
        <w:rPr>
          <w:lang w:eastAsia="ko-KR"/>
        </w:rPr>
        <w:t>따른</w:t>
      </w:r>
      <w:r>
        <w:rPr>
          <w:lang w:eastAsia="ko-KR"/>
        </w:rPr>
        <w:t xml:space="preserve"> </w:t>
      </w:r>
      <w:r>
        <w:rPr>
          <w:lang w:eastAsia="ko-KR"/>
        </w:rPr>
        <w:t>변화가</w:t>
      </w:r>
      <w:r>
        <w:rPr>
          <w:lang w:eastAsia="ko-KR"/>
        </w:rPr>
        <w:t xml:space="preserve"> </w:t>
      </w:r>
      <w:r>
        <w:rPr>
          <w:lang w:eastAsia="ko-KR"/>
        </w:rPr>
        <w:t>경제</w:t>
      </w:r>
      <w:r>
        <w:rPr>
          <w:lang w:eastAsia="ko-KR"/>
        </w:rPr>
        <w:t xml:space="preserve"> </w:t>
      </w:r>
      <w:r>
        <w:rPr>
          <w:lang w:eastAsia="ko-KR"/>
        </w:rPr>
        <w:t>성장률에</w:t>
      </w:r>
      <w:r>
        <w:rPr>
          <w:lang w:eastAsia="ko-KR"/>
        </w:rPr>
        <w:t xml:space="preserve"> </w:t>
      </w:r>
      <w:r>
        <w:rPr>
          <w:lang w:eastAsia="ko-KR"/>
        </w:rPr>
        <w:t>미치는</w:t>
      </w:r>
      <w:r>
        <w:rPr>
          <w:lang w:eastAsia="ko-KR"/>
        </w:rPr>
        <w:t xml:space="preserve"> </w:t>
      </w:r>
      <w:r>
        <w:rPr>
          <w:lang w:eastAsia="ko-KR"/>
        </w:rPr>
        <w:t>영향을</w:t>
      </w:r>
      <w:r>
        <w:rPr>
          <w:lang w:eastAsia="ko-KR"/>
        </w:rPr>
        <w:t xml:space="preserve"> </w:t>
      </w:r>
      <w:r>
        <w:rPr>
          <w:lang w:eastAsia="ko-KR"/>
        </w:rPr>
        <w:t>추정합니다</w:t>
      </w:r>
      <w:r>
        <w:rPr>
          <w:lang w:eastAsia="ko-KR"/>
        </w:rPr>
        <w:t>.</w:t>
      </w:r>
    </w:p>
    <w:p w14:paraId="03E9B2A7" w14:textId="77777777" w:rsidR="00D53DED" w:rsidRDefault="00000000">
      <w:pPr>
        <w:pStyle w:val="1"/>
        <w:rPr>
          <w:lang w:eastAsia="ko-KR"/>
        </w:rPr>
      </w:pPr>
      <w:r>
        <w:rPr>
          <w:lang w:eastAsia="ko-KR"/>
        </w:rPr>
        <w:t xml:space="preserve">4. </w:t>
      </w:r>
      <w:r>
        <w:rPr>
          <w:lang w:eastAsia="ko-KR"/>
        </w:rPr>
        <w:t>고정효과모형과</w:t>
      </w:r>
      <w:r>
        <w:rPr>
          <w:lang w:eastAsia="ko-KR"/>
        </w:rPr>
        <w:t xml:space="preserve"> </w:t>
      </w:r>
      <w:r>
        <w:rPr>
          <w:lang w:eastAsia="ko-KR"/>
        </w:rPr>
        <w:t>확률효과모형의</w:t>
      </w:r>
      <w:r>
        <w:rPr>
          <w:lang w:eastAsia="ko-KR"/>
        </w:rPr>
        <w:t xml:space="preserve"> </w:t>
      </w:r>
      <w:r>
        <w:rPr>
          <w:lang w:eastAsia="ko-KR"/>
        </w:rPr>
        <w:t>비교</w:t>
      </w:r>
    </w:p>
    <w:p w14:paraId="37777288" w14:textId="77777777" w:rsidR="00D53DED" w:rsidRDefault="00000000">
      <w:pPr>
        <w:rPr>
          <w:lang w:eastAsia="ko-KR"/>
        </w:rPr>
      </w:pPr>
      <w:r>
        <w:rPr>
          <w:lang w:eastAsia="ko-KR"/>
        </w:rPr>
        <w:t xml:space="preserve">- </w:t>
      </w:r>
      <w:r>
        <w:rPr>
          <w:lang w:eastAsia="ko-KR"/>
        </w:rPr>
        <w:t>고정효과모형은</w:t>
      </w:r>
      <w:r>
        <w:rPr>
          <w:lang w:eastAsia="ko-KR"/>
        </w:rPr>
        <w:t xml:space="preserve"> </w:t>
      </w:r>
      <w:r>
        <w:rPr>
          <w:lang w:eastAsia="ko-KR"/>
        </w:rPr>
        <w:t>개체</w:t>
      </w:r>
      <w:r>
        <w:rPr>
          <w:lang w:eastAsia="ko-KR"/>
        </w:rPr>
        <w:t xml:space="preserve"> </w:t>
      </w:r>
      <w:r>
        <w:rPr>
          <w:lang w:eastAsia="ko-KR"/>
        </w:rPr>
        <w:t>간의</w:t>
      </w:r>
      <w:r>
        <w:rPr>
          <w:lang w:eastAsia="ko-KR"/>
        </w:rPr>
        <w:t xml:space="preserve"> </w:t>
      </w:r>
      <w:r>
        <w:rPr>
          <w:lang w:eastAsia="ko-KR"/>
        </w:rPr>
        <w:t>차이가</w:t>
      </w:r>
      <w:r>
        <w:rPr>
          <w:lang w:eastAsia="ko-KR"/>
        </w:rPr>
        <w:t xml:space="preserve"> </w:t>
      </w:r>
      <w:r>
        <w:rPr>
          <w:lang w:eastAsia="ko-KR"/>
        </w:rPr>
        <w:t>시간에</w:t>
      </w:r>
      <w:r>
        <w:rPr>
          <w:lang w:eastAsia="ko-KR"/>
        </w:rPr>
        <w:t xml:space="preserve"> </w:t>
      </w:r>
      <w:r>
        <w:rPr>
          <w:lang w:eastAsia="ko-KR"/>
        </w:rPr>
        <w:t>걸쳐</w:t>
      </w:r>
      <w:r>
        <w:rPr>
          <w:lang w:eastAsia="ko-KR"/>
        </w:rPr>
        <w:t xml:space="preserve"> </w:t>
      </w:r>
      <w:r>
        <w:rPr>
          <w:lang w:eastAsia="ko-KR"/>
        </w:rPr>
        <w:t>일정하게</w:t>
      </w:r>
      <w:r>
        <w:rPr>
          <w:lang w:eastAsia="ko-KR"/>
        </w:rPr>
        <w:t xml:space="preserve"> </w:t>
      </w:r>
      <w:r>
        <w:rPr>
          <w:lang w:eastAsia="ko-KR"/>
        </w:rPr>
        <w:t>유지되는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 xml:space="preserve"> </w:t>
      </w:r>
      <w:r>
        <w:rPr>
          <w:lang w:eastAsia="ko-KR"/>
        </w:rPr>
        <w:t>적합합니다</w:t>
      </w:r>
      <w:r>
        <w:rPr>
          <w:lang w:eastAsia="ko-KR"/>
        </w:rPr>
        <w:t xml:space="preserve">. </w:t>
      </w:r>
      <w:r>
        <w:rPr>
          <w:lang w:eastAsia="ko-KR"/>
        </w:rPr>
        <w:t>이는</w:t>
      </w:r>
      <w:r>
        <w:rPr>
          <w:lang w:eastAsia="ko-KR"/>
        </w:rPr>
        <w:t xml:space="preserve"> </w:t>
      </w:r>
      <w:r>
        <w:rPr>
          <w:lang w:eastAsia="ko-KR"/>
        </w:rPr>
        <w:t>개체</w:t>
      </w:r>
      <w:r>
        <w:rPr>
          <w:lang w:eastAsia="ko-KR"/>
        </w:rPr>
        <w:t xml:space="preserve"> </w:t>
      </w:r>
      <w:r>
        <w:rPr>
          <w:lang w:eastAsia="ko-KR"/>
        </w:rPr>
        <w:t>고유의</w:t>
      </w:r>
      <w:r>
        <w:rPr>
          <w:lang w:eastAsia="ko-KR"/>
        </w:rPr>
        <w:t xml:space="preserve"> </w:t>
      </w:r>
      <w:r>
        <w:rPr>
          <w:lang w:eastAsia="ko-KR"/>
        </w:rPr>
        <w:t>특성을</w:t>
      </w:r>
      <w:r>
        <w:rPr>
          <w:lang w:eastAsia="ko-KR"/>
        </w:rPr>
        <w:t xml:space="preserve"> </w:t>
      </w:r>
      <w:r>
        <w:rPr>
          <w:lang w:eastAsia="ko-KR"/>
        </w:rPr>
        <w:t>제거하여</w:t>
      </w:r>
      <w:r>
        <w:rPr>
          <w:lang w:eastAsia="ko-KR"/>
        </w:rPr>
        <w:t xml:space="preserve"> </w:t>
      </w:r>
      <w:r>
        <w:rPr>
          <w:lang w:eastAsia="ko-KR"/>
        </w:rPr>
        <w:t>순수하게</w:t>
      </w:r>
      <w:r>
        <w:rPr>
          <w:lang w:eastAsia="ko-KR"/>
        </w:rPr>
        <w:t xml:space="preserve"> </w:t>
      </w:r>
      <w:r>
        <w:rPr>
          <w:lang w:eastAsia="ko-KR"/>
        </w:rPr>
        <w:t>시간에</w:t>
      </w:r>
      <w:r>
        <w:rPr>
          <w:lang w:eastAsia="ko-KR"/>
        </w:rPr>
        <w:t xml:space="preserve"> </w:t>
      </w:r>
      <w:r>
        <w:rPr>
          <w:lang w:eastAsia="ko-KR"/>
        </w:rPr>
        <w:t>따른</w:t>
      </w:r>
      <w:r>
        <w:rPr>
          <w:lang w:eastAsia="ko-KR"/>
        </w:rPr>
        <w:t xml:space="preserve"> </w:t>
      </w:r>
      <w:r>
        <w:rPr>
          <w:lang w:eastAsia="ko-KR"/>
        </w:rPr>
        <w:t>변수의</w:t>
      </w:r>
      <w:r>
        <w:rPr>
          <w:lang w:eastAsia="ko-KR"/>
        </w:rPr>
        <w:t xml:space="preserve"> </w:t>
      </w:r>
      <w:r>
        <w:rPr>
          <w:lang w:eastAsia="ko-KR"/>
        </w:rPr>
        <w:t>영향을</w:t>
      </w:r>
      <w:r>
        <w:rPr>
          <w:lang w:eastAsia="ko-KR"/>
        </w:rPr>
        <w:t xml:space="preserve"> </w:t>
      </w:r>
      <w:r>
        <w:rPr>
          <w:lang w:eastAsia="ko-KR"/>
        </w:rPr>
        <w:t>분석하고자</w:t>
      </w:r>
      <w:r>
        <w:rPr>
          <w:lang w:eastAsia="ko-KR"/>
        </w:rPr>
        <w:t xml:space="preserve"> </w:t>
      </w:r>
      <w:r>
        <w:rPr>
          <w:lang w:eastAsia="ko-KR"/>
        </w:rPr>
        <w:t>할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 </w:t>
      </w:r>
      <w:r>
        <w:rPr>
          <w:lang w:eastAsia="ko-KR"/>
        </w:rPr>
        <w:t>유용합니다</w:t>
      </w:r>
      <w:r>
        <w:rPr>
          <w:lang w:eastAsia="ko-KR"/>
        </w:rPr>
        <w:t>.</w:t>
      </w:r>
      <w:r>
        <w:rPr>
          <w:lang w:eastAsia="ko-KR"/>
        </w:rPr>
        <w:br/>
        <w:t xml:space="preserve">  - </w:t>
      </w:r>
      <w:r>
        <w:rPr>
          <w:lang w:eastAsia="ko-KR"/>
        </w:rPr>
        <w:t>사용</w:t>
      </w:r>
      <w:r>
        <w:rPr>
          <w:lang w:eastAsia="ko-KR"/>
        </w:rPr>
        <w:t xml:space="preserve"> </w:t>
      </w:r>
      <w:r>
        <w:rPr>
          <w:lang w:eastAsia="ko-KR"/>
        </w:rPr>
        <w:t>예</w:t>
      </w:r>
      <w:r>
        <w:rPr>
          <w:lang w:eastAsia="ko-KR"/>
        </w:rPr>
        <w:t xml:space="preserve">: </w:t>
      </w:r>
      <w:r>
        <w:rPr>
          <w:lang w:eastAsia="ko-KR"/>
        </w:rPr>
        <w:t>동일한</w:t>
      </w:r>
      <w:r>
        <w:rPr>
          <w:lang w:eastAsia="ko-KR"/>
        </w:rPr>
        <w:t xml:space="preserve"> </w:t>
      </w:r>
      <w:r>
        <w:rPr>
          <w:lang w:eastAsia="ko-KR"/>
        </w:rPr>
        <w:t>기업의</w:t>
      </w:r>
      <w:r>
        <w:rPr>
          <w:lang w:eastAsia="ko-KR"/>
        </w:rPr>
        <w:t xml:space="preserve"> </w:t>
      </w:r>
      <w:r>
        <w:rPr>
          <w:lang w:eastAsia="ko-KR"/>
        </w:rPr>
        <w:t>연도별</w:t>
      </w:r>
      <w:r>
        <w:rPr>
          <w:lang w:eastAsia="ko-KR"/>
        </w:rPr>
        <w:t xml:space="preserve"> </w:t>
      </w:r>
      <w:r>
        <w:rPr>
          <w:lang w:eastAsia="ko-KR"/>
        </w:rPr>
        <w:t>성과</w:t>
      </w:r>
      <w:r>
        <w:rPr>
          <w:lang w:eastAsia="ko-KR"/>
        </w:rPr>
        <w:t xml:space="preserve"> </w:t>
      </w:r>
      <w:r>
        <w:rPr>
          <w:lang w:eastAsia="ko-KR"/>
        </w:rPr>
        <w:t>분석</w:t>
      </w:r>
      <w:r>
        <w:rPr>
          <w:lang w:eastAsia="ko-KR"/>
        </w:rPr>
        <w:t xml:space="preserve">, </w:t>
      </w:r>
      <w:r>
        <w:rPr>
          <w:lang w:eastAsia="ko-KR"/>
        </w:rPr>
        <w:t>동일한</w:t>
      </w:r>
      <w:r>
        <w:rPr>
          <w:lang w:eastAsia="ko-KR"/>
        </w:rPr>
        <w:t xml:space="preserve"> </w:t>
      </w:r>
      <w:r>
        <w:rPr>
          <w:lang w:eastAsia="ko-KR"/>
        </w:rPr>
        <w:t>국가의</w:t>
      </w:r>
      <w:r>
        <w:rPr>
          <w:lang w:eastAsia="ko-KR"/>
        </w:rPr>
        <w:t xml:space="preserve"> </w:t>
      </w:r>
      <w:r>
        <w:rPr>
          <w:lang w:eastAsia="ko-KR"/>
        </w:rPr>
        <w:t>연도별</w:t>
      </w:r>
      <w:r>
        <w:rPr>
          <w:lang w:eastAsia="ko-KR"/>
        </w:rPr>
        <w:t xml:space="preserve"> </w:t>
      </w:r>
      <w:r>
        <w:rPr>
          <w:lang w:eastAsia="ko-KR"/>
        </w:rPr>
        <w:t>경제</w:t>
      </w:r>
      <w:r>
        <w:rPr>
          <w:lang w:eastAsia="ko-KR"/>
        </w:rPr>
        <w:t xml:space="preserve"> </w:t>
      </w:r>
      <w:r>
        <w:rPr>
          <w:lang w:eastAsia="ko-KR"/>
        </w:rPr>
        <w:t>분석</w:t>
      </w:r>
      <w:r>
        <w:rPr>
          <w:lang w:eastAsia="ko-KR"/>
        </w:rPr>
        <w:t xml:space="preserve"> </w:t>
      </w:r>
      <w:r>
        <w:rPr>
          <w:lang w:eastAsia="ko-KR"/>
        </w:rPr>
        <w:t>등</w:t>
      </w:r>
      <w:r>
        <w:rPr>
          <w:lang w:eastAsia="ko-KR"/>
        </w:rPr>
        <w:t>.</w:t>
      </w:r>
      <w:r>
        <w:rPr>
          <w:lang w:eastAsia="ko-KR"/>
        </w:rPr>
        <w:br/>
      </w:r>
      <w:r>
        <w:rPr>
          <w:lang w:eastAsia="ko-KR"/>
        </w:rPr>
        <w:br/>
        <w:t xml:space="preserve">- </w:t>
      </w:r>
      <w:r>
        <w:rPr>
          <w:lang w:eastAsia="ko-KR"/>
        </w:rPr>
        <w:t>확률효과모형은</w:t>
      </w:r>
      <w:r>
        <w:rPr>
          <w:lang w:eastAsia="ko-KR"/>
        </w:rPr>
        <w:t xml:space="preserve"> </w:t>
      </w:r>
      <w:r>
        <w:rPr>
          <w:lang w:eastAsia="ko-KR"/>
        </w:rPr>
        <w:t>개체</w:t>
      </w:r>
      <w:r>
        <w:rPr>
          <w:lang w:eastAsia="ko-KR"/>
        </w:rPr>
        <w:t xml:space="preserve"> </w:t>
      </w:r>
      <w:r>
        <w:rPr>
          <w:lang w:eastAsia="ko-KR"/>
        </w:rPr>
        <w:t>간의</w:t>
      </w:r>
      <w:r>
        <w:rPr>
          <w:lang w:eastAsia="ko-KR"/>
        </w:rPr>
        <w:t xml:space="preserve"> </w:t>
      </w:r>
      <w:r>
        <w:rPr>
          <w:lang w:eastAsia="ko-KR"/>
        </w:rPr>
        <w:t>차이가</w:t>
      </w:r>
      <w:r>
        <w:rPr>
          <w:lang w:eastAsia="ko-KR"/>
        </w:rPr>
        <w:t xml:space="preserve"> </w:t>
      </w:r>
      <w:r>
        <w:rPr>
          <w:lang w:eastAsia="ko-KR"/>
        </w:rPr>
        <w:t>무작위로</w:t>
      </w:r>
      <w:r>
        <w:rPr>
          <w:lang w:eastAsia="ko-KR"/>
        </w:rPr>
        <w:t xml:space="preserve"> </w:t>
      </w:r>
      <w:r>
        <w:rPr>
          <w:lang w:eastAsia="ko-KR"/>
        </w:rPr>
        <w:t>발생하고</w:t>
      </w:r>
      <w:r>
        <w:rPr>
          <w:lang w:eastAsia="ko-KR"/>
        </w:rPr>
        <w:t xml:space="preserve">, </w:t>
      </w:r>
      <w:r>
        <w:rPr>
          <w:lang w:eastAsia="ko-KR"/>
        </w:rPr>
        <w:t>개체</w:t>
      </w:r>
      <w:r>
        <w:rPr>
          <w:lang w:eastAsia="ko-KR"/>
        </w:rPr>
        <w:t xml:space="preserve"> </w:t>
      </w:r>
      <w:r>
        <w:rPr>
          <w:lang w:eastAsia="ko-KR"/>
        </w:rPr>
        <w:t>고유의</w:t>
      </w:r>
      <w:r>
        <w:rPr>
          <w:lang w:eastAsia="ko-KR"/>
        </w:rPr>
        <w:t xml:space="preserve"> </w:t>
      </w:r>
      <w:r>
        <w:rPr>
          <w:lang w:eastAsia="ko-KR"/>
        </w:rPr>
        <w:t>특성이</w:t>
      </w:r>
      <w:r>
        <w:rPr>
          <w:lang w:eastAsia="ko-KR"/>
        </w:rPr>
        <w:t xml:space="preserve"> </w:t>
      </w:r>
      <w:r>
        <w:rPr>
          <w:lang w:eastAsia="ko-KR"/>
        </w:rPr>
        <w:t>종속변수에</w:t>
      </w:r>
      <w:r>
        <w:rPr>
          <w:lang w:eastAsia="ko-KR"/>
        </w:rPr>
        <w:t xml:space="preserve"> </w:t>
      </w:r>
      <w:r>
        <w:rPr>
          <w:lang w:eastAsia="ko-KR"/>
        </w:rPr>
        <w:t>무작위로</w:t>
      </w:r>
      <w:r>
        <w:rPr>
          <w:lang w:eastAsia="ko-KR"/>
        </w:rPr>
        <w:t xml:space="preserve"> </w:t>
      </w:r>
      <w:r>
        <w:rPr>
          <w:lang w:eastAsia="ko-KR"/>
        </w:rPr>
        <w:t>영향을</w:t>
      </w:r>
      <w:r>
        <w:rPr>
          <w:lang w:eastAsia="ko-KR"/>
        </w:rPr>
        <w:t xml:space="preserve"> </w:t>
      </w:r>
      <w:r>
        <w:rPr>
          <w:lang w:eastAsia="ko-KR"/>
        </w:rPr>
        <w:t>미친다고</w:t>
      </w:r>
      <w:r>
        <w:rPr>
          <w:lang w:eastAsia="ko-KR"/>
        </w:rPr>
        <w:t xml:space="preserve"> </w:t>
      </w:r>
      <w:r>
        <w:rPr>
          <w:lang w:eastAsia="ko-KR"/>
        </w:rPr>
        <w:t>가정할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 </w:t>
      </w:r>
      <w:r>
        <w:rPr>
          <w:lang w:eastAsia="ko-KR"/>
        </w:rPr>
        <w:t>적합합니다</w:t>
      </w:r>
      <w:r>
        <w:rPr>
          <w:lang w:eastAsia="ko-KR"/>
        </w:rPr>
        <w:t>.</w:t>
      </w:r>
      <w:r>
        <w:rPr>
          <w:lang w:eastAsia="ko-KR"/>
        </w:rPr>
        <w:br/>
        <w:t xml:space="preserve">  - </w:t>
      </w:r>
      <w:r>
        <w:rPr>
          <w:lang w:eastAsia="ko-KR"/>
        </w:rPr>
        <w:t>사용</w:t>
      </w:r>
      <w:r>
        <w:rPr>
          <w:lang w:eastAsia="ko-KR"/>
        </w:rPr>
        <w:t xml:space="preserve"> </w:t>
      </w:r>
      <w:r>
        <w:rPr>
          <w:lang w:eastAsia="ko-KR"/>
        </w:rPr>
        <w:t>예</w:t>
      </w:r>
      <w:r>
        <w:rPr>
          <w:lang w:eastAsia="ko-KR"/>
        </w:rPr>
        <w:t xml:space="preserve">: </w:t>
      </w:r>
      <w:r>
        <w:rPr>
          <w:lang w:eastAsia="ko-KR"/>
        </w:rPr>
        <w:t>다양한</w:t>
      </w:r>
      <w:r>
        <w:rPr>
          <w:lang w:eastAsia="ko-KR"/>
        </w:rPr>
        <w:t xml:space="preserve"> </w:t>
      </w:r>
      <w:r>
        <w:rPr>
          <w:lang w:eastAsia="ko-KR"/>
        </w:rPr>
        <w:t>국가의</w:t>
      </w:r>
      <w:r>
        <w:rPr>
          <w:lang w:eastAsia="ko-KR"/>
        </w:rPr>
        <w:t xml:space="preserve"> </w:t>
      </w:r>
      <w:r>
        <w:rPr>
          <w:lang w:eastAsia="ko-KR"/>
        </w:rPr>
        <w:t>경제</w:t>
      </w:r>
      <w:r>
        <w:rPr>
          <w:lang w:eastAsia="ko-KR"/>
        </w:rPr>
        <w:t xml:space="preserve"> </w:t>
      </w:r>
      <w:r>
        <w:rPr>
          <w:lang w:eastAsia="ko-KR"/>
        </w:rPr>
        <w:t>성장률</w:t>
      </w:r>
      <w:r>
        <w:rPr>
          <w:lang w:eastAsia="ko-KR"/>
        </w:rPr>
        <w:t xml:space="preserve"> </w:t>
      </w:r>
      <w:r>
        <w:rPr>
          <w:lang w:eastAsia="ko-KR"/>
        </w:rPr>
        <w:t>분석</w:t>
      </w:r>
      <w:r>
        <w:rPr>
          <w:lang w:eastAsia="ko-KR"/>
        </w:rPr>
        <w:t xml:space="preserve">, </w:t>
      </w:r>
      <w:r>
        <w:rPr>
          <w:lang w:eastAsia="ko-KR"/>
        </w:rPr>
        <w:t>여러</w:t>
      </w:r>
      <w:r>
        <w:rPr>
          <w:lang w:eastAsia="ko-KR"/>
        </w:rPr>
        <w:t xml:space="preserve"> </w:t>
      </w:r>
      <w:r>
        <w:rPr>
          <w:lang w:eastAsia="ko-KR"/>
        </w:rPr>
        <w:t>지역의</w:t>
      </w:r>
      <w:r>
        <w:rPr>
          <w:lang w:eastAsia="ko-KR"/>
        </w:rPr>
        <w:t xml:space="preserve"> </w:t>
      </w:r>
      <w:r>
        <w:rPr>
          <w:lang w:eastAsia="ko-KR"/>
        </w:rPr>
        <w:t>교육</w:t>
      </w:r>
      <w:r>
        <w:rPr>
          <w:lang w:eastAsia="ko-KR"/>
        </w:rPr>
        <w:t xml:space="preserve"> </w:t>
      </w:r>
      <w:r>
        <w:rPr>
          <w:lang w:eastAsia="ko-KR"/>
        </w:rPr>
        <w:t>성과</w:t>
      </w:r>
      <w:r>
        <w:rPr>
          <w:lang w:eastAsia="ko-KR"/>
        </w:rPr>
        <w:t xml:space="preserve"> </w:t>
      </w:r>
      <w:r>
        <w:rPr>
          <w:lang w:eastAsia="ko-KR"/>
        </w:rPr>
        <w:t>분석</w:t>
      </w:r>
      <w:r>
        <w:rPr>
          <w:lang w:eastAsia="ko-KR"/>
        </w:rPr>
        <w:t xml:space="preserve"> </w:t>
      </w:r>
      <w:r>
        <w:rPr>
          <w:lang w:eastAsia="ko-KR"/>
        </w:rPr>
        <w:t>등</w:t>
      </w:r>
      <w:r>
        <w:rPr>
          <w:lang w:eastAsia="ko-KR"/>
        </w:rPr>
        <w:t>.</w:t>
      </w:r>
      <w:r>
        <w:rPr>
          <w:lang w:eastAsia="ko-KR"/>
        </w:rPr>
        <w:br/>
      </w:r>
      <w:r>
        <w:rPr>
          <w:lang w:eastAsia="ko-KR"/>
        </w:rPr>
        <w:br/>
      </w:r>
      <w:r>
        <w:rPr>
          <w:lang w:eastAsia="ko-KR"/>
        </w:rPr>
        <w:t>두</w:t>
      </w:r>
      <w:r>
        <w:rPr>
          <w:lang w:eastAsia="ko-KR"/>
        </w:rPr>
        <w:t xml:space="preserve"> </w:t>
      </w:r>
      <w:r>
        <w:rPr>
          <w:lang w:eastAsia="ko-KR"/>
        </w:rPr>
        <w:t>모형은</w:t>
      </w:r>
      <w:r>
        <w:rPr>
          <w:lang w:eastAsia="ko-KR"/>
        </w:rPr>
        <w:t xml:space="preserve"> </w:t>
      </w:r>
      <w:r>
        <w:rPr>
          <w:lang w:eastAsia="ko-KR"/>
        </w:rPr>
        <w:t>데이터의</w:t>
      </w:r>
      <w:r>
        <w:rPr>
          <w:lang w:eastAsia="ko-KR"/>
        </w:rPr>
        <w:t xml:space="preserve"> </w:t>
      </w:r>
      <w:r>
        <w:rPr>
          <w:lang w:eastAsia="ko-KR"/>
        </w:rPr>
        <w:t>특성과</w:t>
      </w:r>
      <w:r>
        <w:rPr>
          <w:lang w:eastAsia="ko-KR"/>
        </w:rPr>
        <w:t xml:space="preserve"> </w:t>
      </w:r>
      <w:r>
        <w:rPr>
          <w:lang w:eastAsia="ko-KR"/>
        </w:rPr>
        <w:t>연구</w:t>
      </w:r>
      <w:r>
        <w:rPr>
          <w:lang w:eastAsia="ko-KR"/>
        </w:rPr>
        <w:t xml:space="preserve"> </w:t>
      </w:r>
      <w:r>
        <w:rPr>
          <w:lang w:eastAsia="ko-KR"/>
        </w:rPr>
        <w:t>질문에</w:t>
      </w:r>
      <w:r>
        <w:rPr>
          <w:lang w:eastAsia="ko-KR"/>
        </w:rPr>
        <w:t xml:space="preserve"> </w:t>
      </w:r>
      <w:r>
        <w:rPr>
          <w:lang w:eastAsia="ko-KR"/>
        </w:rPr>
        <w:t>따라</w:t>
      </w:r>
      <w:r>
        <w:rPr>
          <w:lang w:eastAsia="ko-KR"/>
        </w:rPr>
        <w:t xml:space="preserve"> </w:t>
      </w:r>
      <w:r>
        <w:rPr>
          <w:lang w:eastAsia="ko-KR"/>
        </w:rPr>
        <w:t>선택되어야</w:t>
      </w:r>
      <w:r>
        <w:rPr>
          <w:lang w:eastAsia="ko-KR"/>
        </w:rPr>
        <w:t xml:space="preserve"> </w:t>
      </w:r>
      <w:r>
        <w:rPr>
          <w:lang w:eastAsia="ko-KR"/>
        </w:rPr>
        <w:t>하며</w:t>
      </w:r>
      <w:r>
        <w:rPr>
          <w:lang w:eastAsia="ko-KR"/>
        </w:rPr>
        <w:t xml:space="preserve">, </w:t>
      </w:r>
      <w:r>
        <w:rPr>
          <w:lang w:eastAsia="ko-KR"/>
        </w:rPr>
        <w:t>적절한</w:t>
      </w:r>
      <w:r>
        <w:rPr>
          <w:lang w:eastAsia="ko-KR"/>
        </w:rPr>
        <w:t xml:space="preserve"> </w:t>
      </w:r>
      <w:r>
        <w:rPr>
          <w:lang w:eastAsia="ko-KR"/>
        </w:rPr>
        <w:t>모형을</w:t>
      </w:r>
      <w:r>
        <w:rPr>
          <w:lang w:eastAsia="ko-KR"/>
        </w:rPr>
        <w:t xml:space="preserve"> </w:t>
      </w:r>
      <w:r>
        <w:rPr>
          <w:lang w:eastAsia="ko-KR"/>
        </w:rPr>
        <w:t>선택하기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</w:t>
      </w:r>
      <w:r>
        <w:rPr>
          <w:lang w:eastAsia="ko-KR"/>
        </w:rPr>
        <w:t>하우스만</w:t>
      </w:r>
      <w:r>
        <w:rPr>
          <w:lang w:eastAsia="ko-KR"/>
        </w:rPr>
        <w:t xml:space="preserve">(Hausman) </w:t>
      </w:r>
      <w:r>
        <w:rPr>
          <w:lang w:eastAsia="ko-KR"/>
        </w:rPr>
        <w:t>검정</w:t>
      </w:r>
      <w:r>
        <w:rPr>
          <w:lang w:eastAsia="ko-KR"/>
        </w:rPr>
        <w:t xml:space="preserve"> </w:t>
      </w:r>
      <w:r>
        <w:rPr>
          <w:lang w:eastAsia="ko-KR"/>
        </w:rPr>
        <w:t>등을</w:t>
      </w:r>
      <w:r>
        <w:rPr>
          <w:lang w:eastAsia="ko-KR"/>
        </w:rPr>
        <w:t xml:space="preserve"> </w:t>
      </w:r>
      <w:r>
        <w:rPr>
          <w:lang w:eastAsia="ko-KR"/>
        </w:rPr>
        <w:t>사용하여</w:t>
      </w:r>
      <w:r>
        <w:rPr>
          <w:lang w:eastAsia="ko-KR"/>
        </w:rPr>
        <w:t xml:space="preserve"> </w:t>
      </w:r>
      <w:r>
        <w:rPr>
          <w:lang w:eastAsia="ko-KR"/>
        </w:rPr>
        <w:t>고정효과와</w:t>
      </w:r>
      <w:r>
        <w:rPr>
          <w:lang w:eastAsia="ko-KR"/>
        </w:rPr>
        <w:t xml:space="preserve"> </w:t>
      </w:r>
      <w:r>
        <w:rPr>
          <w:lang w:eastAsia="ko-KR"/>
        </w:rPr>
        <w:t>확률효과</w:t>
      </w:r>
      <w:r>
        <w:rPr>
          <w:lang w:eastAsia="ko-KR"/>
        </w:rPr>
        <w:t xml:space="preserve"> </w:t>
      </w:r>
      <w:r>
        <w:rPr>
          <w:lang w:eastAsia="ko-KR"/>
        </w:rPr>
        <w:t>중</w:t>
      </w:r>
      <w:r>
        <w:rPr>
          <w:lang w:eastAsia="ko-KR"/>
        </w:rPr>
        <w:t xml:space="preserve"> </w:t>
      </w:r>
      <w:r>
        <w:rPr>
          <w:lang w:eastAsia="ko-KR"/>
        </w:rPr>
        <w:t>어느</w:t>
      </w:r>
      <w:r>
        <w:rPr>
          <w:lang w:eastAsia="ko-KR"/>
        </w:rPr>
        <w:t xml:space="preserve"> </w:t>
      </w:r>
      <w:r>
        <w:rPr>
          <w:lang w:eastAsia="ko-KR"/>
        </w:rPr>
        <w:t>것이</w:t>
      </w:r>
      <w:r>
        <w:rPr>
          <w:lang w:eastAsia="ko-KR"/>
        </w:rPr>
        <w:t xml:space="preserve"> </w:t>
      </w:r>
      <w:r>
        <w:rPr>
          <w:lang w:eastAsia="ko-KR"/>
        </w:rPr>
        <w:t>더</w:t>
      </w:r>
      <w:r>
        <w:rPr>
          <w:lang w:eastAsia="ko-KR"/>
        </w:rPr>
        <w:t xml:space="preserve"> </w:t>
      </w:r>
      <w:r>
        <w:rPr>
          <w:lang w:eastAsia="ko-KR"/>
        </w:rPr>
        <w:t>적합한지를</w:t>
      </w:r>
      <w:r>
        <w:rPr>
          <w:lang w:eastAsia="ko-KR"/>
        </w:rPr>
        <w:t xml:space="preserve"> </w:t>
      </w:r>
      <w:r>
        <w:rPr>
          <w:lang w:eastAsia="ko-KR"/>
        </w:rPr>
        <w:t>판단할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>.</w:t>
      </w:r>
    </w:p>
    <w:sectPr w:rsidR="00D53DE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93224401">
    <w:abstractNumId w:val="8"/>
  </w:num>
  <w:num w:numId="2" w16cid:durableId="818693057">
    <w:abstractNumId w:val="6"/>
  </w:num>
  <w:num w:numId="3" w16cid:durableId="648293854">
    <w:abstractNumId w:val="5"/>
  </w:num>
  <w:num w:numId="4" w16cid:durableId="1959484212">
    <w:abstractNumId w:val="4"/>
  </w:num>
  <w:num w:numId="5" w16cid:durableId="1002902248">
    <w:abstractNumId w:val="7"/>
  </w:num>
  <w:num w:numId="6" w16cid:durableId="887497364">
    <w:abstractNumId w:val="3"/>
  </w:num>
  <w:num w:numId="7" w16cid:durableId="611715663">
    <w:abstractNumId w:val="2"/>
  </w:num>
  <w:num w:numId="8" w16cid:durableId="1495685797">
    <w:abstractNumId w:val="1"/>
  </w:num>
  <w:num w:numId="9" w16cid:durableId="20637521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B1E25"/>
    <w:rsid w:val="0015074B"/>
    <w:rsid w:val="0025482C"/>
    <w:rsid w:val="0029639D"/>
    <w:rsid w:val="00326F90"/>
    <w:rsid w:val="00AA1D8D"/>
    <w:rsid w:val="00B47730"/>
    <w:rsid w:val="00CB0664"/>
    <w:rsid w:val="00D53DE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17A3F54"/>
  <w14:defaultImageDpi w14:val="300"/>
  <w15:docId w15:val="{B8139461-73F8-475A-AA2D-2BA43F9DB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제목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제목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부제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본문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본문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매크로 텍스트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인용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제목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9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c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d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e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307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재환 김</cp:lastModifiedBy>
  <cp:revision>2</cp:revision>
  <dcterms:created xsi:type="dcterms:W3CDTF">2013-12-23T23:15:00Z</dcterms:created>
  <dcterms:modified xsi:type="dcterms:W3CDTF">2024-08-30T14:47:00Z</dcterms:modified>
  <cp:category/>
</cp:coreProperties>
</file>