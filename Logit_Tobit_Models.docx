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7C4AA" w14:textId="77777777" w:rsidR="00E1047F" w:rsidRPr="00DA1AE3" w:rsidRDefault="00000000">
      <w:pPr>
        <w:pStyle w:val="a8"/>
        <w:rPr>
          <w:sz w:val="40"/>
          <w:szCs w:val="40"/>
          <w:lang w:eastAsia="ko-KR"/>
        </w:rPr>
      </w:pPr>
      <w:r w:rsidRPr="00DA1AE3">
        <w:rPr>
          <w:sz w:val="40"/>
          <w:szCs w:val="40"/>
          <w:lang w:eastAsia="ko-KR"/>
        </w:rPr>
        <w:t>로짓모형</w:t>
      </w:r>
      <w:r w:rsidRPr="00DA1AE3">
        <w:rPr>
          <w:sz w:val="40"/>
          <w:szCs w:val="40"/>
          <w:lang w:eastAsia="ko-KR"/>
        </w:rPr>
        <w:t>(Logit model)</w:t>
      </w:r>
      <w:r w:rsidRPr="00DA1AE3">
        <w:rPr>
          <w:sz w:val="40"/>
          <w:szCs w:val="40"/>
          <w:lang w:eastAsia="ko-KR"/>
        </w:rPr>
        <w:t>과</w:t>
      </w:r>
      <w:r w:rsidRPr="00DA1AE3">
        <w:rPr>
          <w:sz w:val="40"/>
          <w:szCs w:val="40"/>
          <w:lang w:eastAsia="ko-KR"/>
        </w:rPr>
        <w:t xml:space="preserve"> </w:t>
      </w:r>
      <w:r w:rsidRPr="00DA1AE3">
        <w:rPr>
          <w:sz w:val="40"/>
          <w:szCs w:val="40"/>
          <w:lang w:eastAsia="ko-KR"/>
        </w:rPr>
        <w:t>토빗모형</w:t>
      </w:r>
      <w:r w:rsidRPr="00DA1AE3">
        <w:rPr>
          <w:sz w:val="40"/>
          <w:szCs w:val="40"/>
          <w:lang w:eastAsia="ko-KR"/>
        </w:rPr>
        <w:t>(Tobit model)</w:t>
      </w:r>
    </w:p>
    <w:p w14:paraId="222099A8" w14:textId="77777777" w:rsidR="00E1047F" w:rsidRDefault="00000000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로짓</w:t>
      </w:r>
      <w:r>
        <w:rPr>
          <w:lang w:eastAsia="ko-KR"/>
        </w:rPr>
        <w:t xml:space="preserve"> </w:t>
      </w:r>
      <w:r>
        <w:rPr>
          <w:lang w:eastAsia="ko-KR"/>
        </w:rPr>
        <w:t>모형</w:t>
      </w:r>
      <w:r>
        <w:rPr>
          <w:lang w:eastAsia="ko-KR"/>
        </w:rPr>
        <w:t xml:space="preserve"> (Logit Model)</w:t>
      </w:r>
    </w:p>
    <w:p w14:paraId="57B38B16" w14:textId="77777777" w:rsidR="00E1047F" w:rsidRDefault="00000000">
      <w:pPr>
        <w:pStyle w:val="21"/>
        <w:rPr>
          <w:lang w:eastAsia="ko-KR"/>
        </w:rPr>
      </w:pPr>
      <w:r>
        <w:rPr>
          <w:lang w:eastAsia="ko-KR"/>
        </w:rPr>
        <w:t>이론</w:t>
      </w:r>
    </w:p>
    <w:p w14:paraId="1DEBA8A8" w14:textId="77777777" w:rsidR="00E1047F" w:rsidRDefault="00000000">
      <w:pPr>
        <w:rPr>
          <w:lang w:eastAsia="ko-KR"/>
        </w:rPr>
      </w:pPr>
      <w:r>
        <w:rPr>
          <w:lang w:eastAsia="ko-KR"/>
        </w:rPr>
        <w:t>로짓</w:t>
      </w:r>
      <w:r>
        <w:rPr>
          <w:lang w:eastAsia="ko-KR"/>
        </w:rPr>
        <w:t xml:space="preserve"> </w:t>
      </w:r>
      <w:r>
        <w:rPr>
          <w:lang w:eastAsia="ko-KR"/>
        </w:rPr>
        <w:t>모형은</w:t>
      </w:r>
      <w:r>
        <w:rPr>
          <w:lang w:eastAsia="ko-KR"/>
        </w:rPr>
        <w:t xml:space="preserve"> </w:t>
      </w:r>
      <w:r>
        <w:rPr>
          <w:lang w:eastAsia="ko-KR"/>
        </w:rPr>
        <w:t>종속변수가</w:t>
      </w:r>
      <w:r>
        <w:rPr>
          <w:lang w:eastAsia="ko-KR"/>
        </w:rPr>
        <w:t xml:space="preserve"> </w:t>
      </w:r>
      <w:r>
        <w:rPr>
          <w:lang w:eastAsia="ko-KR"/>
        </w:rPr>
        <w:t>이진</w:t>
      </w:r>
      <w:r>
        <w:rPr>
          <w:lang w:eastAsia="ko-KR"/>
        </w:rPr>
        <w:t>(binary)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즉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성공</w:t>
      </w:r>
      <w:r>
        <w:rPr>
          <w:lang w:eastAsia="ko-KR"/>
        </w:rPr>
        <w:t>/</w:t>
      </w:r>
      <w:r>
        <w:rPr>
          <w:lang w:eastAsia="ko-KR"/>
        </w:rPr>
        <w:t>실패</w:t>
      </w:r>
      <w:r>
        <w:rPr>
          <w:lang w:eastAsia="ko-KR"/>
        </w:rPr>
        <w:t>, 0/1)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갖는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모형은</w:t>
      </w:r>
      <w:r>
        <w:rPr>
          <w:lang w:eastAsia="ko-KR"/>
        </w:rPr>
        <w:t xml:space="preserve"> </w:t>
      </w:r>
      <w:r>
        <w:rPr>
          <w:lang w:eastAsia="ko-KR"/>
        </w:rPr>
        <w:t>로지스틱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>(logistic regression)</w:t>
      </w:r>
      <w:r>
        <w:rPr>
          <w:lang w:eastAsia="ko-KR"/>
        </w:rPr>
        <w:t>로도</w:t>
      </w:r>
      <w:r>
        <w:rPr>
          <w:lang w:eastAsia="ko-KR"/>
        </w:rPr>
        <w:t xml:space="preserve"> </w:t>
      </w:r>
      <w:r>
        <w:rPr>
          <w:lang w:eastAsia="ko-KR"/>
        </w:rPr>
        <w:t>불리며</w:t>
      </w:r>
      <w:r>
        <w:rPr>
          <w:lang w:eastAsia="ko-KR"/>
        </w:rPr>
        <w:t xml:space="preserve">, </w:t>
      </w:r>
      <w:r>
        <w:rPr>
          <w:lang w:eastAsia="ko-KR"/>
        </w:rPr>
        <w:t>독립변수들이</w:t>
      </w:r>
      <w:r>
        <w:rPr>
          <w:lang w:eastAsia="ko-KR"/>
        </w:rPr>
        <w:t xml:space="preserve"> </w:t>
      </w:r>
      <w:r>
        <w:rPr>
          <w:lang w:eastAsia="ko-KR"/>
        </w:rPr>
        <w:t>종속변수의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 </w:t>
      </w:r>
      <w:r>
        <w:rPr>
          <w:lang w:eastAsia="ko-KR"/>
        </w:rPr>
        <w:t>확률에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추정합니다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모형의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특징은</w:t>
      </w:r>
      <w:r>
        <w:rPr>
          <w:lang w:eastAsia="ko-KR"/>
        </w:rPr>
        <w:t xml:space="preserve"> </w:t>
      </w:r>
      <w:r>
        <w:rPr>
          <w:lang w:eastAsia="ko-KR"/>
        </w:rPr>
        <w:t>종속변수의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확률로</w:t>
      </w:r>
      <w:r>
        <w:rPr>
          <w:lang w:eastAsia="ko-KR"/>
        </w:rPr>
        <w:t xml:space="preserve"> </w:t>
      </w:r>
      <w:r>
        <w:rPr>
          <w:lang w:eastAsia="ko-KR"/>
        </w:rPr>
        <w:t>해석될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점입니다</w:t>
      </w:r>
      <w:r>
        <w:rPr>
          <w:lang w:eastAsia="ko-KR"/>
        </w:rPr>
        <w:t>.</w:t>
      </w:r>
    </w:p>
    <w:p w14:paraId="74B1EA74" w14:textId="77777777" w:rsidR="00E1047F" w:rsidRDefault="00000000">
      <w:pPr>
        <w:pStyle w:val="21"/>
        <w:rPr>
          <w:lang w:eastAsia="ko-KR"/>
        </w:rPr>
      </w:pPr>
      <w:r>
        <w:rPr>
          <w:lang w:eastAsia="ko-KR"/>
        </w:rPr>
        <w:t>수식</w:t>
      </w:r>
    </w:p>
    <w:p w14:paraId="687C5189" w14:textId="77777777" w:rsidR="00E1047F" w:rsidRDefault="00000000">
      <w:pPr>
        <w:rPr>
          <w:lang w:eastAsia="ko-KR"/>
        </w:rPr>
      </w:pPr>
      <w:r>
        <w:rPr>
          <w:lang w:eastAsia="ko-KR"/>
        </w:rPr>
        <w:t>로짓</w:t>
      </w:r>
      <w:r>
        <w:rPr>
          <w:lang w:eastAsia="ko-KR"/>
        </w:rPr>
        <w:t xml:space="preserve"> </w:t>
      </w:r>
      <w:r>
        <w:rPr>
          <w:lang w:eastAsia="ko-KR"/>
        </w:rPr>
        <w:t>모형의</w:t>
      </w:r>
      <w:r>
        <w:rPr>
          <w:lang w:eastAsia="ko-KR"/>
        </w:rPr>
        <w:t xml:space="preserve"> </w:t>
      </w:r>
      <w:r>
        <w:rPr>
          <w:lang w:eastAsia="ko-KR"/>
        </w:rPr>
        <w:t>수식은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로짓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>: p(X) = 1 / (1 + e^-(</w:t>
      </w:r>
      <w:r>
        <w:t>β</w:t>
      </w:r>
      <w:r>
        <w:rPr>
          <w:lang w:eastAsia="ko-KR"/>
        </w:rPr>
        <w:t xml:space="preserve">_0 + </w:t>
      </w:r>
      <w:r>
        <w:t>β</w:t>
      </w:r>
      <w:r>
        <w:rPr>
          <w:lang w:eastAsia="ko-KR"/>
        </w:rPr>
        <w:t xml:space="preserve">_1 X_1 + </w:t>
      </w:r>
      <w:r>
        <w:t>β</w:t>
      </w:r>
      <w:r>
        <w:rPr>
          <w:lang w:eastAsia="ko-KR"/>
        </w:rPr>
        <w:t xml:space="preserve">_2 X_2 + ... + </w:t>
      </w:r>
      <w:r>
        <w:t>β</w:t>
      </w:r>
      <w:r>
        <w:rPr>
          <w:lang w:eastAsia="ko-KR"/>
        </w:rPr>
        <w:t>_k X_k))</w:t>
      </w:r>
      <w:r>
        <w:rPr>
          <w:lang w:eastAsia="ko-KR"/>
        </w:rPr>
        <w:br/>
        <w:t xml:space="preserve">  - </w:t>
      </w:r>
      <w:r>
        <w:rPr>
          <w:lang w:eastAsia="ko-KR"/>
        </w:rPr>
        <w:t>여기서</w:t>
      </w:r>
      <w:r>
        <w:rPr>
          <w:lang w:eastAsia="ko-KR"/>
        </w:rPr>
        <w:t xml:space="preserve"> p(X)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사건이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확률</w:t>
      </w:r>
      <w:r>
        <w:rPr>
          <w:lang w:eastAsia="ko-KR"/>
        </w:rPr>
        <w:t>, X_1, X_2, ..., X_k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독립변수</w:t>
      </w:r>
      <w:r>
        <w:rPr>
          <w:lang w:eastAsia="ko-KR"/>
        </w:rPr>
        <w:t xml:space="preserve">, </w:t>
      </w:r>
      <w:r>
        <w:t>β</w:t>
      </w:r>
      <w:r>
        <w:rPr>
          <w:lang w:eastAsia="ko-KR"/>
        </w:rPr>
        <w:t xml:space="preserve">_0, </w:t>
      </w:r>
      <w:r>
        <w:t>β</w:t>
      </w:r>
      <w:r>
        <w:rPr>
          <w:lang w:eastAsia="ko-KR"/>
        </w:rPr>
        <w:t xml:space="preserve">_1, ..., </w:t>
      </w:r>
      <w:r>
        <w:t>β</w:t>
      </w:r>
      <w:r>
        <w:rPr>
          <w:lang w:eastAsia="ko-KR"/>
        </w:rPr>
        <w:t>_k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회귀계수입니다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회귀식으로</w:t>
      </w:r>
      <w:r>
        <w:rPr>
          <w:lang w:eastAsia="ko-KR"/>
        </w:rPr>
        <w:t xml:space="preserve"> </w:t>
      </w:r>
      <w:r>
        <w:rPr>
          <w:lang w:eastAsia="ko-KR"/>
        </w:rPr>
        <w:t>표현하면</w:t>
      </w:r>
      <w:r>
        <w:rPr>
          <w:lang w:eastAsia="ko-KR"/>
        </w:rPr>
        <w:t>:</w:t>
      </w:r>
      <w:r>
        <w:rPr>
          <w:lang w:eastAsia="ko-KR"/>
        </w:rPr>
        <w:br/>
        <w:t xml:space="preserve">  - logit(p) = log(p(X) / (1 - p(X))) = </w:t>
      </w:r>
      <w:r>
        <w:t>β</w:t>
      </w:r>
      <w:r>
        <w:rPr>
          <w:lang w:eastAsia="ko-KR"/>
        </w:rPr>
        <w:t xml:space="preserve">_0 + </w:t>
      </w:r>
      <w:r>
        <w:t>β</w:t>
      </w:r>
      <w:r>
        <w:rPr>
          <w:lang w:eastAsia="ko-KR"/>
        </w:rPr>
        <w:t xml:space="preserve">_1 X_1 + </w:t>
      </w:r>
      <w:r>
        <w:t>β</w:t>
      </w:r>
      <w:r>
        <w:rPr>
          <w:lang w:eastAsia="ko-KR"/>
        </w:rPr>
        <w:t xml:space="preserve">_2 X_2 + ... + </w:t>
      </w:r>
      <w:r>
        <w:t>β</w:t>
      </w:r>
      <w:r>
        <w:rPr>
          <w:lang w:eastAsia="ko-KR"/>
        </w:rPr>
        <w:t>_k X_k</w:t>
      </w:r>
    </w:p>
    <w:p w14:paraId="0450D61B" w14:textId="77777777" w:rsidR="00E1047F" w:rsidRDefault="00000000">
      <w:pPr>
        <w:pStyle w:val="21"/>
        <w:rPr>
          <w:lang w:eastAsia="ko-KR"/>
        </w:rPr>
      </w:pP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</w:p>
    <w:p w14:paraId="2C327B6A" w14:textId="77777777" w:rsidR="00E1047F" w:rsidRDefault="00000000">
      <w:pPr>
        <w:rPr>
          <w:lang w:eastAsia="ko-KR"/>
        </w:rPr>
      </w:pP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소비자가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제품을</w:t>
      </w:r>
      <w:r>
        <w:rPr>
          <w:lang w:eastAsia="ko-KR"/>
        </w:rPr>
        <w:t xml:space="preserve"> </w:t>
      </w:r>
      <w:r>
        <w:rPr>
          <w:lang w:eastAsia="ko-KR"/>
        </w:rPr>
        <w:t>구매할지</w:t>
      </w:r>
      <w:r>
        <w:rPr>
          <w:lang w:eastAsia="ko-KR"/>
        </w:rPr>
        <w:t xml:space="preserve"> </w:t>
      </w:r>
      <w:r>
        <w:rPr>
          <w:lang w:eastAsia="ko-KR"/>
        </w:rPr>
        <w:t>여부를</w:t>
      </w:r>
      <w:r>
        <w:rPr>
          <w:lang w:eastAsia="ko-KR"/>
        </w:rPr>
        <w:t xml:space="preserve"> </w:t>
      </w:r>
      <w:r>
        <w:rPr>
          <w:lang w:eastAsia="ko-KR"/>
        </w:rPr>
        <w:t>분석할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로짓</w:t>
      </w:r>
      <w:r>
        <w:rPr>
          <w:lang w:eastAsia="ko-KR"/>
        </w:rPr>
        <w:t xml:space="preserve"> 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1. </w:t>
      </w:r>
      <w:r>
        <w:rPr>
          <w:lang w:eastAsia="ko-KR"/>
        </w:rPr>
        <w:t>종속변수</w:t>
      </w:r>
      <w:r>
        <w:rPr>
          <w:lang w:eastAsia="ko-KR"/>
        </w:rPr>
        <w:t xml:space="preserve">: </w:t>
      </w:r>
      <w:r>
        <w:rPr>
          <w:lang w:eastAsia="ko-KR"/>
        </w:rPr>
        <w:t>소비자가</w:t>
      </w:r>
      <w:r>
        <w:rPr>
          <w:lang w:eastAsia="ko-KR"/>
        </w:rPr>
        <w:t xml:space="preserve"> </w:t>
      </w:r>
      <w:r>
        <w:rPr>
          <w:lang w:eastAsia="ko-KR"/>
        </w:rPr>
        <w:t>제품을</w:t>
      </w:r>
      <w:r>
        <w:rPr>
          <w:lang w:eastAsia="ko-KR"/>
        </w:rPr>
        <w:t xml:space="preserve"> </w:t>
      </w:r>
      <w:r>
        <w:rPr>
          <w:lang w:eastAsia="ko-KR"/>
        </w:rPr>
        <w:t>구매했는지</w:t>
      </w:r>
      <w:r>
        <w:rPr>
          <w:lang w:eastAsia="ko-KR"/>
        </w:rPr>
        <w:t xml:space="preserve"> </w:t>
      </w:r>
      <w:r>
        <w:rPr>
          <w:lang w:eastAsia="ko-KR"/>
        </w:rPr>
        <w:t>여부</w:t>
      </w:r>
      <w:r>
        <w:rPr>
          <w:lang w:eastAsia="ko-KR"/>
        </w:rPr>
        <w:t xml:space="preserve">(1 = </w:t>
      </w:r>
      <w:r>
        <w:rPr>
          <w:lang w:eastAsia="ko-KR"/>
        </w:rPr>
        <w:t>구매</w:t>
      </w:r>
      <w:r>
        <w:rPr>
          <w:lang w:eastAsia="ko-KR"/>
        </w:rPr>
        <w:t xml:space="preserve">, 0 = </w:t>
      </w:r>
      <w:r>
        <w:rPr>
          <w:lang w:eastAsia="ko-KR"/>
        </w:rPr>
        <w:t>비구매</w:t>
      </w:r>
      <w:r>
        <w:rPr>
          <w:lang w:eastAsia="ko-KR"/>
        </w:rPr>
        <w:t>).</w:t>
      </w:r>
      <w:r>
        <w:rPr>
          <w:lang w:eastAsia="ko-KR"/>
        </w:rPr>
        <w:br/>
        <w:t xml:space="preserve">2. </w:t>
      </w:r>
      <w:r>
        <w:rPr>
          <w:lang w:eastAsia="ko-KR"/>
        </w:rPr>
        <w:t>독립변수</w:t>
      </w:r>
      <w:r>
        <w:rPr>
          <w:lang w:eastAsia="ko-KR"/>
        </w:rPr>
        <w:t xml:space="preserve">: </w:t>
      </w:r>
      <w:r>
        <w:rPr>
          <w:lang w:eastAsia="ko-KR"/>
        </w:rPr>
        <w:t>가격</w:t>
      </w:r>
      <w:r>
        <w:rPr>
          <w:lang w:eastAsia="ko-KR"/>
        </w:rPr>
        <w:t xml:space="preserve">, </w:t>
      </w:r>
      <w:r>
        <w:rPr>
          <w:lang w:eastAsia="ko-KR"/>
        </w:rPr>
        <w:t>광고</w:t>
      </w:r>
      <w:r>
        <w:rPr>
          <w:lang w:eastAsia="ko-KR"/>
        </w:rPr>
        <w:t xml:space="preserve"> </w:t>
      </w:r>
      <w:r>
        <w:rPr>
          <w:lang w:eastAsia="ko-KR"/>
        </w:rPr>
        <w:t>지출</w:t>
      </w:r>
      <w:r>
        <w:rPr>
          <w:lang w:eastAsia="ko-KR"/>
        </w:rPr>
        <w:t xml:space="preserve">, </w:t>
      </w:r>
      <w:r>
        <w:rPr>
          <w:lang w:eastAsia="ko-KR"/>
        </w:rPr>
        <w:t>제품의</w:t>
      </w:r>
      <w:r>
        <w:rPr>
          <w:lang w:eastAsia="ko-KR"/>
        </w:rPr>
        <w:t xml:space="preserve"> </w:t>
      </w:r>
      <w:r>
        <w:rPr>
          <w:lang w:eastAsia="ko-KR"/>
        </w:rPr>
        <w:t>평점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.</w:t>
      </w:r>
      <w:r>
        <w:rPr>
          <w:lang w:eastAsia="ko-KR"/>
        </w:rPr>
        <w:br/>
        <w:t xml:space="preserve">3. </w:t>
      </w:r>
      <w:r>
        <w:rPr>
          <w:lang w:eastAsia="ko-KR"/>
        </w:rPr>
        <w:t>로짓</w:t>
      </w:r>
      <w:r>
        <w:rPr>
          <w:lang w:eastAsia="ko-KR"/>
        </w:rPr>
        <w:t xml:space="preserve"> 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독립변수가</w:t>
      </w:r>
      <w:r>
        <w:rPr>
          <w:lang w:eastAsia="ko-KR"/>
        </w:rPr>
        <w:t xml:space="preserve"> </w:t>
      </w:r>
      <w:r>
        <w:rPr>
          <w:lang w:eastAsia="ko-KR"/>
        </w:rPr>
        <w:t>구매</w:t>
      </w:r>
      <w:r>
        <w:rPr>
          <w:lang w:eastAsia="ko-KR"/>
        </w:rPr>
        <w:t xml:space="preserve"> </w:t>
      </w:r>
      <w:r>
        <w:rPr>
          <w:lang w:eastAsia="ko-KR"/>
        </w:rPr>
        <w:t>확률에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추정합니다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 -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광고</w:t>
      </w:r>
      <w:r>
        <w:rPr>
          <w:lang w:eastAsia="ko-KR"/>
        </w:rPr>
        <w:t xml:space="preserve"> </w:t>
      </w:r>
      <w:r>
        <w:rPr>
          <w:lang w:eastAsia="ko-KR"/>
        </w:rPr>
        <w:t>지출이</w:t>
      </w:r>
      <w:r>
        <w:rPr>
          <w:lang w:eastAsia="ko-KR"/>
        </w:rPr>
        <w:t xml:space="preserve"> 10% </w:t>
      </w:r>
      <w:r>
        <w:rPr>
          <w:lang w:eastAsia="ko-KR"/>
        </w:rPr>
        <w:t>증가할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구매</w:t>
      </w:r>
      <w:r>
        <w:rPr>
          <w:lang w:eastAsia="ko-KR"/>
        </w:rPr>
        <w:t xml:space="preserve"> </w:t>
      </w:r>
      <w:r>
        <w:rPr>
          <w:lang w:eastAsia="ko-KR"/>
        </w:rPr>
        <w:t>확률이</w:t>
      </w:r>
      <w:r>
        <w:rPr>
          <w:lang w:eastAsia="ko-KR"/>
        </w:rPr>
        <w:t xml:space="preserve"> 5% </w:t>
      </w:r>
      <w:r>
        <w:rPr>
          <w:lang w:eastAsia="ko-KR"/>
        </w:rPr>
        <w:t>증가할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4. </w:t>
      </w:r>
      <w:r>
        <w:rPr>
          <w:lang w:eastAsia="ko-KR"/>
        </w:rPr>
        <w:t>최종적으로</w:t>
      </w:r>
      <w:r>
        <w:rPr>
          <w:lang w:eastAsia="ko-KR"/>
        </w:rPr>
        <w:t xml:space="preserve"> </w:t>
      </w:r>
      <w:r>
        <w:rPr>
          <w:lang w:eastAsia="ko-KR"/>
        </w:rPr>
        <w:t>모형의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소비자</w:t>
      </w:r>
      <w:r>
        <w:rPr>
          <w:lang w:eastAsia="ko-KR"/>
        </w:rPr>
        <w:t xml:space="preserve"> </w:t>
      </w:r>
      <w:r>
        <w:rPr>
          <w:lang w:eastAsia="ko-KR"/>
        </w:rPr>
        <w:t>그룹의</w:t>
      </w:r>
      <w:r>
        <w:rPr>
          <w:lang w:eastAsia="ko-KR"/>
        </w:rPr>
        <w:t xml:space="preserve"> </w:t>
      </w:r>
      <w:r>
        <w:rPr>
          <w:lang w:eastAsia="ko-KR"/>
        </w:rPr>
        <w:t>구매</w:t>
      </w:r>
      <w:r>
        <w:rPr>
          <w:lang w:eastAsia="ko-KR"/>
        </w:rPr>
        <w:t xml:space="preserve"> </w:t>
      </w:r>
      <w:r>
        <w:rPr>
          <w:lang w:eastAsia="ko-KR"/>
        </w:rPr>
        <w:t>확률을</w:t>
      </w:r>
      <w:r>
        <w:rPr>
          <w:lang w:eastAsia="ko-KR"/>
        </w:rPr>
        <w:t xml:space="preserve"> </w:t>
      </w:r>
      <w:r>
        <w:rPr>
          <w:lang w:eastAsia="ko-KR"/>
        </w:rPr>
        <w:t>예측할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27B54E6D" w14:textId="77777777" w:rsidR="00E1047F" w:rsidRDefault="00000000">
      <w:pPr>
        <w:pStyle w:val="1"/>
        <w:rPr>
          <w:lang w:eastAsia="ko-KR"/>
        </w:rPr>
      </w:pPr>
      <w:r>
        <w:rPr>
          <w:lang w:eastAsia="ko-KR"/>
        </w:rPr>
        <w:lastRenderedPageBreak/>
        <w:t xml:space="preserve">2. </w:t>
      </w:r>
      <w:r>
        <w:rPr>
          <w:lang w:eastAsia="ko-KR"/>
        </w:rPr>
        <w:t>토빗</w:t>
      </w:r>
      <w:r>
        <w:rPr>
          <w:lang w:eastAsia="ko-KR"/>
        </w:rPr>
        <w:t xml:space="preserve"> </w:t>
      </w:r>
      <w:r>
        <w:rPr>
          <w:lang w:eastAsia="ko-KR"/>
        </w:rPr>
        <w:t>모형</w:t>
      </w:r>
      <w:r>
        <w:rPr>
          <w:lang w:eastAsia="ko-KR"/>
        </w:rPr>
        <w:t xml:space="preserve"> (Tobit Model)</w:t>
      </w:r>
    </w:p>
    <w:p w14:paraId="718E78EC" w14:textId="77777777" w:rsidR="00E1047F" w:rsidRDefault="00000000">
      <w:pPr>
        <w:pStyle w:val="21"/>
        <w:rPr>
          <w:lang w:eastAsia="ko-KR"/>
        </w:rPr>
      </w:pPr>
      <w:r>
        <w:rPr>
          <w:lang w:eastAsia="ko-KR"/>
        </w:rPr>
        <w:t>이론</w:t>
      </w:r>
    </w:p>
    <w:p w14:paraId="01C1E0F6" w14:textId="77777777" w:rsidR="00E1047F" w:rsidRDefault="00000000">
      <w:pPr>
        <w:rPr>
          <w:lang w:eastAsia="ko-KR"/>
        </w:rPr>
      </w:pPr>
      <w:r>
        <w:rPr>
          <w:lang w:eastAsia="ko-KR"/>
        </w:rPr>
        <w:t>토빗</w:t>
      </w:r>
      <w:r>
        <w:rPr>
          <w:lang w:eastAsia="ko-KR"/>
        </w:rPr>
        <w:t xml:space="preserve"> </w:t>
      </w:r>
      <w:r>
        <w:rPr>
          <w:lang w:eastAsia="ko-KR"/>
        </w:rPr>
        <w:t>모형은</w:t>
      </w:r>
      <w:r>
        <w:rPr>
          <w:lang w:eastAsia="ko-KR"/>
        </w:rPr>
        <w:t xml:space="preserve"> </w:t>
      </w:r>
      <w:r>
        <w:rPr>
          <w:lang w:eastAsia="ko-KR"/>
        </w:rPr>
        <w:t>종속변수가</w:t>
      </w:r>
      <w:r>
        <w:rPr>
          <w:lang w:eastAsia="ko-KR"/>
        </w:rPr>
        <w:t xml:space="preserve"> </w:t>
      </w:r>
      <w:r>
        <w:rPr>
          <w:lang w:eastAsia="ko-KR"/>
        </w:rPr>
        <w:t>절단</w:t>
      </w:r>
      <w:r>
        <w:rPr>
          <w:lang w:eastAsia="ko-KR"/>
        </w:rPr>
        <w:t>(censored)</w:t>
      </w:r>
      <w:r>
        <w:rPr>
          <w:lang w:eastAsia="ko-KR"/>
        </w:rPr>
        <w:t>되거나</w:t>
      </w:r>
      <w:r>
        <w:rPr>
          <w:lang w:eastAsia="ko-KR"/>
        </w:rPr>
        <w:t xml:space="preserve"> </w:t>
      </w:r>
      <w:r>
        <w:rPr>
          <w:lang w:eastAsia="ko-KR"/>
        </w:rPr>
        <w:t>관측된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 xml:space="preserve"> </w:t>
      </w:r>
      <w:r>
        <w:rPr>
          <w:lang w:eastAsia="ko-KR"/>
        </w:rPr>
        <w:t>내에만</w:t>
      </w:r>
      <w:r>
        <w:rPr>
          <w:lang w:eastAsia="ko-KR"/>
        </w:rPr>
        <w:t xml:space="preserve"> </w:t>
      </w:r>
      <w:r>
        <w:rPr>
          <w:lang w:eastAsia="ko-KR"/>
        </w:rPr>
        <w:t>존재하는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소득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하한이나</w:t>
      </w:r>
      <w:r>
        <w:rPr>
          <w:lang w:eastAsia="ko-KR"/>
        </w:rPr>
        <w:t xml:space="preserve"> </w:t>
      </w:r>
      <w:r>
        <w:rPr>
          <w:lang w:eastAsia="ko-KR"/>
        </w:rPr>
        <w:t>상한에서</w:t>
      </w:r>
      <w:r>
        <w:rPr>
          <w:lang w:eastAsia="ko-KR"/>
        </w:rPr>
        <w:t xml:space="preserve"> </w:t>
      </w:r>
      <w:r>
        <w:rPr>
          <w:lang w:eastAsia="ko-KR"/>
        </w:rPr>
        <w:t>절단된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토빗</w:t>
      </w:r>
      <w:r>
        <w:rPr>
          <w:lang w:eastAsia="ko-KR"/>
        </w:rPr>
        <w:t xml:space="preserve"> 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분석할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05DFEE26" w14:textId="77777777" w:rsidR="00E1047F" w:rsidRDefault="00000000">
      <w:pPr>
        <w:pStyle w:val="21"/>
        <w:rPr>
          <w:lang w:eastAsia="ko-KR"/>
        </w:rPr>
      </w:pPr>
      <w:r>
        <w:rPr>
          <w:lang w:eastAsia="ko-KR"/>
        </w:rPr>
        <w:t>수식</w:t>
      </w:r>
    </w:p>
    <w:p w14:paraId="7ABFE4CC" w14:textId="77777777" w:rsidR="00E1047F" w:rsidRDefault="00000000">
      <w:r>
        <w:rPr>
          <w:lang w:eastAsia="ko-KR"/>
        </w:rPr>
        <w:t>토빗</w:t>
      </w:r>
      <w:r>
        <w:rPr>
          <w:lang w:eastAsia="ko-KR"/>
        </w:rPr>
        <w:t xml:space="preserve"> </w:t>
      </w:r>
      <w:r>
        <w:rPr>
          <w:lang w:eastAsia="ko-KR"/>
        </w:rPr>
        <w:t>모형의</w:t>
      </w:r>
      <w:r>
        <w:rPr>
          <w:lang w:eastAsia="ko-KR"/>
        </w:rPr>
        <w:t xml:space="preserve"> </w:t>
      </w:r>
      <w:r>
        <w:rPr>
          <w:lang w:eastAsia="ko-KR"/>
        </w:rPr>
        <w:t>수식은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종속변수</w:t>
      </w:r>
      <w:r>
        <w:rPr>
          <w:lang w:eastAsia="ko-KR"/>
        </w:rPr>
        <w:t xml:space="preserve"> Y_i*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잠재적인</w:t>
      </w:r>
      <w:r>
        <w:rPr>
          <w:lang w:eastAsia="ko-KR"/>
        </w:rPr>
        <w:t xml:space="preserve"> </w:t>
      </w:r>
      <w:r>
        <w:rPr>
          <w:lang w:eastAsia="ko-KR"/>
        </w:rPr>
        <w:t>연속</w:t>
      </w:r>
      <w:r>
        <w:rPr>
          <w:lang w:eastAsia="ko-KR"/>
        </w:rPr>
        <w:t xml:space="preserve"> </w:t>
      </w:r>
      <w:r>
        <w:rPr>
          <w:lang w:eastAsia="ko-KR"/>
        </w:rPr>
        <w:t>변수입니다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</w:t>
      </w:r>
      <w:r>
        <w:t>- Y_i* = β_0 + β_1 X_1 + β_2 X_2 + ... + β_k X_k + ε_i</w:t>
      </w:r>
      <w:r>
        <w:br/>
        <w:t xml:space="preserve">  - </w:t>
      </w:r>
      <w:r>
        <w:t>여기서</w:t>
      </w:r>
      <w:r>
        <w:t xml:space="preserve"> Y_i*</w:t>
      </w:r>
      <w:r>
        <w:t>는</w:t>
      </w:r>
      <w:r>
        <w:t xml:space="preserve"> </w:t>
      </w:r>
      <w:r>
        <w:t>잠재적</w:t>
      </w:r>
      <w:r>
        <w:t xml:space="preserve"> </w:t>
      </w:r>
      <w:r>
        <w:t>변수</w:t>
      </w:r>
      <w:r>
        <w:t>, X_1, X_2, ..., X_k</w:t>
      </w:r>
      <w:r>
        <w:t>는</w:t>
      </w:r>
      <w:r>
        <w:t xml:space="preserve"> </w:t>
      </w:r>
      <w:r>
        <w:t>독립변수</w:t>
      </w:r>
      <w:r>
        <w:t>, β_0, β_1, ..., β_k</w:t>
      </w:r>
      <w:r>
        <w:t>는</w:t>
      </w:r>
      <w:r>
        <w:t xml:space="preserve"> </w:t>
      </w:r>
      <w:r>
        <w:t>회귀계수</w:t>
      </w:r>
      <w:r>
        <w:t>, ε_i</w:t>
      </w:r>
      <w:r>
        <w:t>는</w:t>
      </w:r>
      <w:r>
        <w:t xml:space="preserve"> </w:t>
      </w:r>
      <w:r>
        <w:t>오차항입니다</w:t>
      </w:r>
      <w:r>
        <w:t>.</w:t>
      </w:r>
      <w:r>
        <w:br/>
        <w:t xml:space="preserve">- </w:t>
      </w:r>
      <w:r>
        <w:t>관측된</w:t>
      </w:r>
      <w:r>
        <w:t xml:space="preserve"> </w:t>
      </w:r>
      <w:r>
        <w:t>종속변수</w:t>
      </w:r>
      <w:r>
        <w:t xml:space="preserve"> Y_i</w:t>
      </w:r>
      <w:r>
        <w:t>는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정의됩니다</w:t>
      </w:r>
      <w:r>
        <w:t>:</w:t>
      </w:r>
      <w:r>
        <w:br/>
        <w:t xml:space="preserve">  - Y_i = Y_i* if Y_i* &gt; 0</w:t>
      </w:r>
      <w:r>
        <w:br/>
        <w:t xml:space="preserve">  - Y_i = 0 if Y_i* ≤ 0</w:t>
      </w:r>
    </w:p>
    <w:p w14:paraId="2EB95166" w14:textId="77777777" w:rsidR="00E1047F" w:rsidRDefault="00000000">
      <w:pPr>
        <w:pStyle w:val="21"/>
        <w:rPr>
          <w:lang w:eastAsia="ko-KR"/>
        </w:rPr>
      </w:pP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</w:p>
    <w:p w14:paraId="167484F5" w14:textId="77777777" w:rsidR="00E1047F" w:rsidRDefault="00000000">
      <w:pPr>
        <w:rPr>
          <w:lang w:eastAsia="ko-KR"/>
        </w:rPr>
      </w:pP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가계</w:t>
      </w:r>
      <w:r>
        <w:rPr>
          <w:lang w:eastAsia="ko-KR"/>
        </w:rPr>
        <w:t xml:space="preserve"> </w:t>
      </w:r>
      <w:r>
        <w:rPr>
          <w:lang w:eastAsia="ko-KR"/>
        </w:rPr>
        <w:t>소비</w:t>
      </w:r>
      <w:r>
        <w:rPr>
          <w:lang w:eastAsia="ko-KR"/>
        </w:rPr>
        <w:t xml:space="preserve"> </w:t>
      </w:r>
      <w:r>
        <w:rPr>
          <w:lang w:eastAsia="ko-KR"/>
        </w:rPr>
        <w:t>분석에서</w:t>
      </w:r>
      <w:r>
        <w:rPr>
          <w:lang w:eastAsia="ko-KR"/>
        </w:rPr>
        <w:t xml:space="preserve"> </w:t>
      </w:r>
      <w:r>
        <w:rPr>
          <w:lang w:eastAsia="ko-KR"/>
        </w:rPr>
        <w:t>가계의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상품에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지출</w:t>
      </w:r>
      <w:r>
        <w:rPr>
          <w:lang w:eastAsia="ko-KR"/>
        </w:rPr>
        <w:t xml:space="preserve"> </w:t>
      </w:r>
      <w:r>
        <w:rPr>
          <w:lang w:eastAsia="ko-KR"/>
        </w:rPr>
        <w:t>금액을</w:t>
      </w:r>
      <w:r>
        <w:rPr>
          <w:lang w:eastAsia="ko-KR"/>
        </w:rPr>
        <w:t xml:space="preserve"> </w:t>
      </w:r>
      <w:r>
        <w:rPr>
          <w:lang w:eastAsia="ko-KR"/>
        </w:rPr>
        <w:t>분석할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토빗</w:t>
      </w:r>
      <w:r>
        <w:rPr>
          <w:lang w:eastAsia="ko-KR"/>
        </w:rPr>
        <w:t xml:space="preserve"> 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1. </w:t>
      </w:r>
      <w:r>
        <w:rPr>
          <w:lang w:eastAsia="ko-KR"/>
        </w:rPr>
        <w:t>종속변수</w:t>
      </w:r>
      <w:r>
        <w:rPr>
          <w:lang w:eastAsia="ko-KR"/>
        </w:rPr>
        <w:t xml:space="preserve">: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상품에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가계</w:t>
      </w:r>
      <w:r>
        <w:rPr>
          <w:lang w:eastAsia="ko-KR"/>
        </w:rPr>
        <w:t xml:space="preserve"> </w:t>
      </w:r>
      <w:r>
        <w:rPr>
          <w:lang w:eastAsia="ko-KR"/>
        </w:rPr>
        <w:t>지출</w:t>
      </w:r>
      <w:r>
        <w:rPr>
          <w:lang w:eastAsia="ko-KR"/>
        </w:rPr>
        <w:t xml:space="preserve">(0 </w:t>
      </w:r>
      <w:r>
        <w:rPr>
          <w:lang w:eastAsia="ko-KR"/>
        </w:rPr>
        <w:t>이상</w:t>
      </w:r>
      <w:r>
        <w:rPr>
          <w:lang w:eastAsia="ko-KR"/>
        </w:rPr>
        <w:t>).</w:t>
      </w:r>
      <w:r>
        <w:rPr>
          <w:lang w:eastAsia="ko-KR"/>
        </w:rPr>
        <w:br/>
        <w:t xml:space="preserve">2. </w:t>
      </w:r>
      <w:r>
        <w:rPr>
          <w:lang w:eastAsia="ko-KR"/>
        </w:rPr>
        <w:t>독립변수</w:t>
      </w:r>
      <w:r>
        <w:rPr>
          <w:lang w:eastAsia="ko-KR"/>
        </w:rPr>
        <w:t xml:space="preserve">: </w:t>
      </w:r>
      <w:r>
        <w:rPr>
          <w:lang w:eastAsia="ko-KR"/>
        </w:rPr>
        <w:t>가구</w:t>
      </w:r>
      <w:r>
        <w:rPr>
          <w:lang w:eastAsia="ko-KR"/>
        </w:rPr>
        <w:t xml:space="preserve"> </w:t>
      </w:r>
      <w:r>
        <w:rPr>
          <w:lang w:eastAsia="ko-KR"/>
        </w:rPr>
        <w:t>소득</w:t>
      </w:r>
      <w:r>
        <w:rPr>
          <w:lang w:eastAsia="ko-KR"/>
        </w:rPr>
        <w:t xml:space="preserve">, </w:t>
      </w:r>
      <w:r>
        <w:rPr>
          <w:lang w:eastAsia="ko-KR"/>
        </w:rPr>
        <w:t>가구</w:t>
      </w:r>
      <w:r>
        <w:rPr>
          <w:lang w:eastAsia="ko-KR"/>
        </w:rPr>
        <w:t xml:space="preserve"> </w:t>
      </w:r>
      <w:r>
        <w:rPr>
          <w:lang w:eastAsia="ko-KR"/>
        </w:rPr>
        <w:t>구성원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, </w:t>
      </w:r>
      <w:r>
        <w:rPr>
          <w:lang w:eastAsia="ko-KR"/>
        </w:rPr>
        <w:t>연령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.</w:t>
      </w:r>
      <w:r>
        <w:rPr>
          <w:lang w:eastAsia="ko-KR"/>
        </w:rPr>
        <w:br/>
        <w:t xml:space="preserve">3.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가구가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상품에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지출하지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있으므로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종속변수는</w:t>
      </w:r>
      <w:r>
        <w:rPr>
          <w:lang w:eastAsia="ko-KR"/>
        </w:rPr>
        <w:t xml:space="preserve"> 0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관측됩니다</w:t>
      </w:r>
      <w:r>
        <w:rPr>
          <w:lang w:eastAsia="ko-KR"/>
        </w:rPr>
        <w:t>.</w:t>
      </w:r>
      <w:r>
        <w:rPr>
          <w:lang w:eastAsia="ko-KR"/>
        </w:rPr>
        <w:br/>
        <w:t xml:space="preserve">4. </w:t>
      </w:r>
      <w:r>
        <w:rPr>
          <w:lang w:eastAsia="ko-KR"/>
        </w:rPr>
        <w:t>토빗</w:t>
      </w:r>
      <w:r>
        <w:rPr>
          <w:lang w:eastAsia="ko-KR"/>
        </w:rPr>
        <w:t xml:space="preserve"> 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잠재적인</w:t>
      </w:r>
      <w:r>
        <w:rPr>
          <w:lang w:eastAsia="ko-KR"/>
        </w:rPr>
        <w:t xml:space="preserve"> </w:t>
      </w:r>
      <w:r>
        <w:rPr>
          <w:lang w:eastAsia="ko-KR"/>
        </w:rPr>
        <w:t>지출</w:t>
      </w:r>
      <w:r>
        <w:rPr>
          <w:lang w:eastAsia="ko-KR"/>
        </w:rPr>
        <w:t xml:space="preserve"> </w:t>
      </w:r>
      <w:r>
        <w:rPr>
          <w:lang w:eastAsia="ko-KR"/>
        </w:rPr>
        <w:t>금액을</w:t>
      </w:r>
      <w:r>
        <w:rPr>
          <w:lang w:eastAsia="ko-KR"/>
        </w:rPr>
        <w:t xml:space="preserve"> </w:t>
      </w:r>
      <w:r>
        <w:rPr>
          <w:lang w:eastAsia="ko-KR"/>
        </w:rPr>
        <w:t>추정하고</w:t>
      </w:r>
      <w:r>
        <w:rPr>
          <w:lang w:eastAsia="ko-KR"/>
        </w:rPr>
        <w:t xml:space="preserve">,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변수들이</w:t>
      </w:r>
      <w:r>
        <w:rPr>
          <w:lang w:eastAsia="ko-KR"/>
        </w:rPr>
        <w:t xml:space="preserve"> </w:t>
      </w:r>
      <w:r>
        <w:rPr>
          <w:lang w:eastAsia="ko-KR"/>
        </w:rPr>
        <w:t>지출</w:t>
      </w:r>
      <w:r>
        <w:rPr>
          <w:lang w:eastAsia="ko-KR"/>
        </w:rPr>
        <w:t xml:space="preserve"> </w:t>
      </w:r>
      <w:r>
        <w:rPr>
          <w:lang w:eastAsia="ko-KR"/>
        </w:rPr>
        <w:t>여부와</w:t>
      </w:r>
      <w:r>
        <w:rPr>
          <w:lang w:eastAsia="ko-KR"/>
        </w:rPr>
        <w:t xml:space="preserve"> </w:t>
      </w:r>
      <w:r>
        <w:rPr>
          <w:lang w:eastAsia="ko-KR"/>
        </w:rPr>
        <w:t>금액에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분석할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0F1D68C0" w14:textId="77777777" w:rsidR="00E1047F" w:rsidRDefault="00000000">
      <w:pPr>
        <w:pStyle w:val="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로짓</w:t>
      </w:r>
      <w:r>
        <w:rPr>
          <w:lang w:eastAsia="ko-KR"/>
        </w:rPr>
        <w:t xml:space="preserve"> </w:t>
      </w:r>
      <w:r>
        <w:rPr>
          <w:lang w:eastAsia="ko-KR"/>
        </w:rPr>
        <w:t>모형과</w:t>
      </w:r>
      <w:r>
        <w:rPr>
          <w:lang w:eastAsia="ko-KR"/>
        </w:rPr>
        <w:t xml:space="preserve"> </w:t>
      </w:r>
      <w:r>
        <w:rPr>
          <w:lang w:eastAsia="ko-KR"/>
        </w:rPr>
        <w:t>토빗</w:t>
      </w:r>
      <w:r>
        <w:rPr>
          <w:lang w:eastAsia="ko-KR"/>
        </w:rPr>
        <w:t xml:space="preserve"> </w:t>
      </w:r>
      <w:r>
        <w:rPr>
          <w:lang w:eastAsia="ko-KR"/>
        </w:rPr>
        <w:t>모형의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</w:p>
    <w:p w14:paraId="764834A3" w14:textId="77777777" w:rsidR="00E1047F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로짓</w:t>
      </w:r>
      <w:r>
        <w:rPr>
          <w:lang w:eastAsia="ko-KR"/>
        </w:rPr>
        <w:t xml:space="preserve"> </w:t>
      </w:r>
      <w:r>
        <w:rPr>
          <w:lang w:eastAsia="ko-KR"/>
        </w:rPr>
        <w:t>모형은</w:t>
      </w:r>
      <w:r>
        <w:rPr>
          <w:lang w:eastAsia="ko-KR"/>
        </w:rPr>
        <w:t xml:space="preserve"> </w:t>
      </w:r>
      <w:r>
        <w:rPr>
          <w:lang w:eastAsia="ko-KR"/>
        </w:rPr>
        <w:t>이진</w:t>
      </w:r>
      <w:r>
        <w:rPr>
          <w:lang w:eastAsia="ko-KR"/>
        </w:rPr>
        <w:t xml:space="preserve"> </w:t>
      </w:r>
      <w:r>
        <w:rPr>
          <w:lang w:eastAsia="ko-KR"/>
        </w:rPr>
        <w:t>종속변수</w:t>
      </w:r>
      <w:r>
        <w:rPr>
          <w:lang w:eastAsia="ko-KR"/>
        </w:rPr>
        <w:t xml:space="preserve">(0 </w:t>
      </w:r>
      <w:r>
        <w:rPr>
          <w:lang w:eastAsia="ko-KR"/>
        </w:rPr>
        <w:t>또는</w:t>
      </w:r>
      <w:r>
        <w:rPr>
          <w:lang w:eastAsia="ko-KR"/>
        </w:rPr>
        <w:t xml:space="preserve"> 1)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 xml:space="preserve">.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사건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 </w:t>
      </w:r>
      <w:r>
        <w:rPr>
          <w:lang w:eastAsia="ko-KR"/>
        </w:rPr>
        <w:t>여부를</w:t>
      </w:r>
      <w:r>
        <w:rPr>
          <w:lang w:eastAsia="ko-KR"/>
        </w:rPr>
        <w:t xml:space="preserve"> </w:t>
      </w:r>
      <w:r>
        <w:rPr>
          <w:lang w:eastAsia="ko-KR"/>
        </w:rPr>
        <w:t>예측하거나</w:t>
      </w:r>
      <w:r>
        <w:rPr>
          <w:lang w:eastAsia="ko-KR"/>
        </w:rPr>
        <w:t xml:space="preserve"> </w:t>
      </w:r>
      <w:r>
        <w:rPr>
          <w:lang w:eastAsia="ko-KR"/>
        </w:rPr>
        <w:t>분석할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-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제품</w:t>
      </w:r>
      <w:r>
        <w:rPr>
          <w:lang w:eastAsia="ko-KR"/>
        </w:rPr>
        <w:t xml:space="preserve"> </w:t>
      </w:r>
      <w:r>
        <w:rPr>
          <w:lang w:eastAsia="ko-KR"/>
        </w:rPr>
        <w:t>구매</w:t>
      </w:r>
      <w:r>
        <w:rPr>
          <w:lang w:eastAsia="ko-KR"/>
        </w:rPr>
        <w:t xml:space="preserve"> </w:t>
      </w:r>
      <w:r>
        <w:rPr>
          <w:lang w:eastAsia="ko-KR"/>
        </w:rPr>
        <w:t>여부</w:t>
      </w:r>
      <w:r>
        <w:rPr>
          <w:lang w:eastAsia="ko-KR"/>
        </w:rPr>
        <w:t xml:space="preserve">, </w:t>
      </w:r>
      <w:r>
        <w:rPr>
          <w:lang w:eastAsia="ko-KR"/>
        </w:rPr>
        <w:t>투표</w:t>
      </w:r>
      <w:r>
        <w:rPr>
          <w:lang w:eastAsia="ko-KR"/>
        </w:rPr>
        <w:t xml:space="preserve"> </w:t>
      </w:r>
      <w:r>
        <w:rPr>
          <w:lang w:eastAsia="ko-KR"/>
        </w:rPr>
        <w:t>여부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lastRenderedPageBreak/>
        <w:t xml:space="preserve">- </w:t>
      </w:r>
      <w:r>
        <w:rPr>
          <w:lang w:eastAsia="ko-KR"/>
        </w:rPr>
        <w:t>토빗</w:t>
      </w:r>
      <w:r>
        <w:rPr>
          <w:lang w:eastAsia="ko-KR"/>
        </w:rPr>
        <w:t xml:space="preserve"> </w:t>
      </w:r>
      <w:r>
        <w:rPr>
          <w:lang w:eastAsia="ko-KR"/>
        </w:rPr>
        <w:t>모형은</w:t>
      </w:r>
      <w:r>
        <w:rPr>
          <w:lang w:eastAsia="ko-KR"/>
        </w:rPr>
        <w:t xml:space="preserve"> </w:t>
      </w:r>
      <w:r>
        <w:rPr>
          <w:lang w:eastAsia="ko-KR"/>
        </w:rPr>
        <w:t>종속변수가</w:t>
      </w:r>
      <w:r>
        <w:rPr>
          <w:lang w:eastAsia="ko-KR"/>
        </w:rPr>
        <w:t xml:space="preserve"> </w:t>
      </w:r>
      <w:r>
        <w:rPr>
          <w:lang w:eastAsia="ko-KR"/>
        </w:rPr>
        <w:t>절단된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 xml:space="preserve">.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 xml:space="preserve"> </w:t>
      </w:r>
      <w:r>
        <w:rPr>
          <w:lang w:eastAsia="ko-KR"/>
        </w:rPr>
        <w:t>내에서만</w:t>
      </w:r>
      <w:r>
        <w:rPr>
          <w:lang w:eastAsia="ko-KR"/>
        </w:rPr>
        <w:t xml:space="preserve"> </w:t>
      </w:r>
      <w:r>
        <w:rPr>
          <w:lang w:eastAsia="ko-KR"/>
        </w:rPr>
        <w:t>관측되는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정확한</w:t>
      </w:r>
      <w:r>
        <w:rPr>
          <w:lang w:eastAsia="ko-KR"/>
        </w:rPr>
        <w:t xml:space="preserve"> </w:t>
      </w:r>
      <w:r>
        <w:rPr>
          <w:lang w:eastAsia="ko-KR"/>
        </w:rPr>
        <w:t>추정을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-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금액</w:t>
      </w:r>
      <w:r>
        <w:rPr>
          <w:lang w:eastAsia="ko-KR"/>
        </w:rPr>
        <w:t xml:space="preserve"> </w:t>
      </w:r>
      <w:r>
        <w:rPr>
          <w:lang w:eastAsia="ko-KR"/>
        </w:rPr>
        <w:t>이하로</w:t>
      </w:r>
      <w:r>
        <w:rPr>
          <w:lang w:eastAsia="ko-KR"/>
        </w:rPr>
        <w:t xml:space="preserve"> </w:t>
      </w:r>
      <w:r>
        <w:rPr>
          <w:lang w:eastAsia="ko-KR"/>
        </w:rPr>
        <w:t>절단된</w:t>
      </w:r>
      <w:r>
        <w:rPr>
          <w:lang w:eastAsia="ko-KR"/>
        </w:rPr>
        <w:t xml:space="preserve"> </w:t>
      </w:r>
      <w:r>
        <w:rPr>
          <w:lang w:eastAsia="ko-KR"/>
        </w:rPr>
        <w:t>소득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,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조건에서만</w:t>
      </w:r>
      <w:r>
        <w:rPr>
          <w:lang w:eastAsia="ko-KR"/>
        </w:rPr>
        <w:t xml:space="preserve"> </w:t>
      </w:r>
      <w:r>
        <w:rPr>
          <w:lang w:eastAsia="ko-KR"/>
        </w:rPr>
        <w:t>관측되는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.</w:t>
      </w:r>
    </w:p>
    <w:sectPr w:rsidR="00E104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3030067">
    <w:abstractNumId w:val="8"/>
  </w:num>
  <w:num w:numId="2" w16cid:durableId="630326526">
    <w:abstractNumId w:val="6"/>
  </w:num>
  <w:num w:numId="3" w16cid:durableId="751926295">
    <w:abstractNumId w:val="5"/>
  </w:num>
  <w:num w:numId="4" w16cid:durableId="924536717">
    <w:abstractNumId w:val="4"/>
  </w:num>
  <w:num w:numId="5" w16cid:durableId="16546949">
    <w:abstractNumId w:val="7"/>
  </w:num>
  <w:num w:numId="6" w16cid:durableId="1198855096">
    <w:abstractNumId w:val="3"/>
  </w:num>
  <w:num w:numId="7" w16cid:durableId="16392891">
    <w:abstractNumId w:val="2"/>
  </w:num>
  <w:num w:numId="8" w16cid:durableId="255480105">
    <w:abstractNumId w:val="1"/>
  </w:num>
  <w:num w:numId="9" w16cid:durableId="963081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C4AB0"/>
    <w:rsid w:val="00DA1AE3"/>
    <w:rsid w:val="00E104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32EFA2"/>
  <w14:defaultImageDpi w14:val="300"/>
  <w15:docId w15:val="{E5B16E8F-0DC9-48FE-80FC-24ADF79F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2024-08-30T14:35:00Z</dcterms:modified>
  <cp:category/>
</cp:coreProperties>
</file>