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0283E" w14:textId="77777777" w:rsidR="00292759" w:rsidRPr="00A27A4A" w:rsidRDefault="00000000">
      <w:pPr>
        <w:pStyle w:val="a8"/>
        <w:rPr>
          <w:b/>
          <w:bCs/>
          <w:sz w:val="44"/>
          <w:szCs w:val="44"/>
          <w:lang w:eastAsia="ko-KR"/>
        </w:rPr>
      </w:pPr>
      <w:r w:rsidRPr="00A27A4A">
        <w:rPr>
          <w:b/>
          <w:bCs/>
          <w:sz w:val="44"/>
          <w:szCs w:val="44"/>
          <w:lang w:eastAsia="ko-KR"/>
        </w:rPr>
        <w:t>모회귀함수에</w:t>
      </w:r>
      <w:r w:rsidRPr="00A27A4A">
        <w:rPr>
          <w:b/>
          <w:bCs/>
          <w:sz w:val="44"/>
          <w:szCs w:val="44"/>
          <w:lang w:eastAsia="ko-KR"/>
        </w:rPr>
        <w:t xml:space="preserve"> </w:t>
      </w:r>
      <w:r w:rsidRPr="00A27A4A">
        <w:rPr>
          <w:b/>
          <w:bCs/>
          <w:sz w:val="44"/>
          <w:szCs w:val="44"/>
          <w:lang w:eastAsia="ko-KR"/>
        </w:rPr>
        <w:t>대한</w:t>
      </w:r>
      <w:r w:rsidRPr="00A27A4A">
        <w:rPr>
          <w:b/>
          <w:bCs/>
          <w:sz w:val="44"/>
          <w:szCs w:val="44"/>
          <w:lang w:eastAsia="ko-KR"/>
        </w:rPr>
        <w:t xml:space="preserve"> </w:t>
      </w:r>
      <w:r w:rsidRPr="00A27A4A">
        <w:rPr>
          <w:b/>
          <w:bCs/>
          <w:sz w:val="44"/>
          <w:szCs w:val="44"/>
          <w:lang w:eastAsia="ko-KR"/>
        </w:rPr>
        <w:t>설명</w:t>
      </w:r>
    </w:p>
    <w:p w14:paraId="6ED4A5FE" w14:textId="77777777" w:rsidR="00292759" w:rsidRDefault="00000000">
      <w:pPr>
        <w:rPr>
          <w:lang w:eastAsia="ko-KR"/>
        </w:rPr>
      </w:pPr>
      <w:r>
        <w:rPr>
          <w:lang w:eastAsia="ko-KR"/>
        </w:rPr>
        <w:t>모회귀함수</w:t>
      </w:r>
      <w:r>
        <w:rPr>
          <w:lang w:eastAsia="ko-KR"/>
        </w:rPr>
        <w:t>(</w:t>
      </w:r>
      <w:r>
        <w:rPr>
          <w:lang w:eastAsia="ko-KR"/>
        </w:rPr>
        <w:t>母回歸函數</w:t>
      </w:r>
      <w:r>
        <w:rPr>
          <w:lang w:eastAsia="ko-KR"/>
        </w:rPr>
        <w:t>, Population Regression Function, PRF)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통계학과</w:t>
      </w:r>
      <w:r>
        <w:rPr>
          <w:lang w:eastAsia="ko-KR"/>
        </w:rPr>
        <w:t xml:space="preserve"> </w:t>
      </w:r>
      <w:r>
        <w:rPr>
          <w:lang w:eastAsia="ko-KR"/>
        </w:rPr>
        <w:t>경제학에서</w:t>
      </w:r>
      <w:r>
        <w:rPr>
          <w:lang w:eastAsia="ko-KR"/>
        </w:rPr>
        <w:t xml:space="preserve"> </w:t>
      </w:r>
      <w:r>
        <w:rPr>
          <w:lang w:eastAsia="ko-KR"/>
        </w:rPr>
        <w:t>회귀분석을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핵심</w:t>
      </w:r>
      <w:r>
        <w:rPr>
          <w:lang w:eastAsia="ko-KR"/>
        </w:rPr>
        <w:t xml:space="preserve"> </w:t>
      </w:r>
      <w:r>
        <w:rPr>
          <w:lang w:eastAsia="ko-KR"/>
        </w:rPr>
        <w:t>개념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종속</w:t>
      </w:r>
      <w:r>
        <w:rPr>
          <w:lang w:eastAsia="ko-KR"/>
        </w:rPr>
        <w:t xml:space="preserve"> </w:t>
      </w:r>
      <w:r>
        <w:rPr>
          <w:lang w:eastAsia="ko-KR"/>
        </w:rPr>
        <w:t>변수와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이론적인</w:t>
      </w:r>
      <w:r>
        <w:rPr>
          <w:lang w:eastAsia="ko-KR"/>
        </w:rPr>
        <w:t xml:space="preserve"> </w:t>
      </w:r>
      <w:r>
        <w:rPr>
          <w:lang w:eastAsia="ko-KR"/>
        </w:rPr>
        <w:t>수학적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,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모집단을</w:t>
      </w:r>
      <w:r>
        <w:rPr>
          <w:lang w:eastAsia="ko-KR"/>
        </w:rPr>
        <w:t xml:space="preserve"> </w:t>
      </w:r>
      <w:r>
        <w:rPr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설명합니다</w:t>
      </w:r>
      <w:r>
        <w:rPr>
          <w:lang w:eastAsia="ko-KR"/>
        </w:rPr>
        <w:t>.</w:t>
      </w:r>
    </w:p>
    <w:p w14:paraId="6EF0F3F3" w14:textId="77777777" w:rsidR="00292759" w:rsidRDefault="00000000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모회귀함수의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r>
        <w:rPr>
          <w:lang w:eastAsia="ko-KR"/>
        </w:rPr>
        <w:t>:</w:t>
      </w:r>
    </w:p>
    <w:p w14:paraId="2CCB9E73" w14:textId="77777777" w:rsidR="00292759" w:rsidRDefault="00000000">
      <w:pPr>
        <w:rPr>
          <w:lang w:eastAsia="ko-KR"/>
        </w:rPr>
      </w:pPr>
      <w:r>
        <w:rPr>
          <w:lang w:eastAsia="ko-KR"/>
        </w:rPr>
        <w:t>모회귀함수는</w:t>
      </w:r>
      <w:r>
        <w:rPr>
          <w:lang w:eastAsia="ko-KR"/>
        </w:rPr>
        <w:t xml:space="preserve"> </w:t>
      </w:r>
      <w:r>
        <w:rPr>
          <w:lang w:eastAsia="ko-KR"/>
        </w:rPr>
        <w:t>모집단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종속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Y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X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함수입니다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표현됩니다</w:t>
      </w:r>
      <w:r>
        <w:rPr>
          <w:lang w:eastAsia="ko-KR"/>
        </w:rPr>
        <w:t>:</w:t>
      </w:r>
    </w:p>
    <w:p w14:paraId="1A8A6E48" w14:textId="77777777" w:rsidR="00292759" w:rsidRDefault="00000000">
      <w:pPr>
        <w:rPr>
          <w:lang w:eastAsia="ko-KR"/>
        </w:rPr>
      </w:pPr>
      <w:r>
        <w:rPr>
          <w:lang w:eastAsia="ko-KR"/>
        </w:rPr>
        <w:t xml:space="preserve">Y_i = </w:t>
      </w:r>
      <w:r>
        <w:t>β</w:t>
      </w:r>
      <w:r>
        <w:rPr>
          <w:lang w:eastAsia="ko-KR"/>
        </w:rPr>
        <w:t xml:space="preserve">_0 + </w:t>
      </w:r>
      <w:r>
        <w:t>β</w:t>
      </w:r>
      <w:r>
        <w:rPr>
          <w:lang w:eastAsia="ko-KR"/>
        </w:rPr>
        <w:t>_1 X_i + u_i</w:t>
      </w:r>
    </w:p>
    <w:p w14:paraId="4BB58517" w14:textId="77777777" w:rsidR="00292759" w:rsidRDefault="00000000">
      <w:pPr>
        <w:rPr>
          <w:lang w:eastAsia="ko-KR"/>
        </w:rPr>
      </w:pPr>
      <w:r>
        <w:rPr>
          <w:lang w:eastAsia="ko-KR"/>
        </w:rPr>
        <w:t>여기서</w:t>
      </w:r>
      <w:r>
        <w:rPr>
          <w:lang w:eastAsia="ko-KR"/>
        </w:rPr>
        <w:t>,</w:t>
      </w:r>
    </w:p>
    <w:p w14:paraId="0DBFA165" w14:textId="77777777" w:rsidR="00292759" w:rsidRDefault="00000000">
      <w:pPr>
        <w:rPr>
          <w:lang w:eastAsia="ko-KR"/>
        </w:rPr>
      </w:pPr>
      <w:r>
        <w:rPr>
          <w:lang w:eastAsia="ko-KR"/>
        </w:rPr>
        <w:t xml:space="preserve">- Y_i: </w:t>
      </w:r>
      <w:r>
        <w:rPr>
          <w:lang w:eastAsia="ko-KR"/>
        </w:rPr>
        <w:t>종속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(</w:t>
      </w:r>
      <w:r>
        <w:rPr>
          <w:lang w:eastAsia="ko-KR"/>
        </w:rPr>
        <w:t>응답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>, i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관찰값입니다</w:t>
      </w:r>
      <w:r>
        <w:rPr>
          <w:lang w:eastAsia="ko-KR"/>
        </w:rPr>
        <w:t>.</w:t>
      </w:r>
    </w:p>
    <w:p w14:paraId="0B9F5199" w14:textId="77777777" w:rsidR="00292759" w:rsidRDefault="00000000">
      <w:pPr>
        <w:rPr>
          <w:lang w:eastAsia="ko-KR"/>
        </w:rPr>
      </w:pPr>
      <w:r>
        <w:rPr>
          <w:lang w:eastAsia="ko-KR"/>
        </w:rPr>
        <w:t xml:space="preserve">- X_i: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(</w:t>
      </w:r>
      <w:r>
        <w:rPr>
          <w:lang w:eastAsia="ko-KR"/>
        </w:rPr>
        <w:t>설명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>, i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관찰값입니다</w:t>
      </w:r>
      <w:r>
        <w:rPr>
          <w:lang w:eastAsia="ko-KR"/>
        </w:rPr>
        <w:t>.</w:t>
      </w:r>
    </w:p>
    <w:p w14:paraId="7A0A0D01" w14:textId="77777777" w:rsidR="00292759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t>β</w:t>
      </w:r>
      <w:r>
        <w:rPr>
          <w:lang w:eastAsia="ko-KR"/>
        </w:rPr>
        <w:t xml:space="preserve">_0: </w:t>
      </w:r>
      <w:r>
        <w:rPr>
          <w:lang w:eastAsia="ko-KR"/>
        </w:rPr>
        <w:t>절편</w:t>
      </w:r>
      <w:r>
        <w:rPr>
          <w:lang w:eastAsia="ko-KR"/>
        </w:rPr>
        <w:t xml:space="preserve"> (Intercept)</w:t>
      </w:r>
      <w:r>
        <w:rPr>
          <w:lang w:eastAsia="ko-KR"/>
        </w:rPr>
        <w:t>으로</w:t>
      </w:r>
      <w:r>
        <w:rPr>
          <w:lang w:eastAsia="ko-KR"/>
        </w:rPr>
        <w:t xml:space="preserve">,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0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종속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예상값입니다</w:t>
      </w:r>
      <w:r>
        <w:rPr>
          <w:lang w:eastAsia="ko-KR"/>
        </w:rPr>
        <w:t>.</w:t>
      </w:r>
    </w:p>
    <w:p w14:paraId="6EA1E8EE" w14:textId="77777777" w:rsidR="00292759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t>β</w:t>
      </w:r>
      <w:r>
        <w:rPr>
          <w:lang w:eastAsia="ko-KR"/>
        </w:rPr>
        <w:t xml:space="preserve">_1: </w:t>
      </w:r>
      <w:r>
        <w:rPr>
          <w:lang w:eastAsia="ko-KR"/>
        </w:rPr>
        <w:t>기울기</w:t>
      </w:r>
      <w:r>
        <w:rPr>
          <w:lang w:eastAsia="ko-KR"/>
        </w:rPr>
        <w:t xml:space="preserve"> (Slope)</w:t>
      </w:r>
      <w:r>
        <w:rPr>
          <w:lang w:eastAsia="ko-KR"/>
        </w:rPr>
        <w:t>로</w:t>
      </w:r>
      <w:r>
        <w:rPr>
          <w:lang w:eastAsia="ko-KR"/>
        </w:rPr>
        <w:t xml:space="preserve">,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X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 xml:space="preserve"> </w:t>
      </w:r>
      <w:r>
        <w:rPr>
          <w:lang w:eastAsia="ko-KR"/>
        </w:rPr>
        <w:t>증가할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종속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Y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변화하는지를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>.</w:t>
      </w:r>
    </w:p>
    <w:p w14:paraId="5471DF2E" w14:textId="77777777" w:rsidR="00292759" w:rsidRDefault="00000000">
      <w:pPr>
        <w:rPr>
          <w:lang w:eastAsia="ko-KR"/>
        </w:rPr>
      </w:pPr>
      <w:r>
        <w:rPr>
          <w:lang w:eastAsia="ko-KR"/>
        </w:rPr>
        <w:t xml:space="preserve">- u_i: </w:t>
      </w:r>
      <w:r>
        <w:rPr>
          <w:lang w:eastAsia="ko-KR"/>
        </w:rPr>
        <w:t>오차항</w:t>
      </w:r>
      <w:r>
        <w:rPr>
          <w:lang w:eastAsia="ko-KR"/>
        </w:rPr>
        <w:t xml:space="preserve"> (Error Term)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잔차로</w:t>
      </w:r>
      <w:r>
        <w:rPr>
          <w:lang w:eastAsia="ko-KR"/>
        </w:rPr>
        <w:t xml:space="preserve">,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설명하지</w:t>
      </w:r>
      <w:r>
        <w:rPr>
          <w:lang w:eastAsia="ko-KR"/>
        </w:rPr>
        <w:t xml:space="preserve"> </w:t>
      </w:r>
      <w:r>
        <w:rPr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변수와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, </w:t>
      </w:r>
      <w:r>
        <w:rPr>
          <w:lang w:eastAsia="ko-KR"/>
        </w:rPr>
        <w:t>종속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영향</w:t>
      </w:r>
      <w:r>
        <w:rPr>
          <w:lang w:eastAsia="ko-KR"/>
        </w:rPr>
        <w:t xml:space="preserve"> </w:t>
      </w:r>
      <w:r>
        <w:rPr>
          <w:lang w:eastAsia="ko-KR"/>
        </w:rPr>
        <w:t>요인들을</w:t>
      </w:r>
      <w:r>
        <w:rPr>
          <w:lang w:eastAsia="ko-KR"/>
        </w:rPr>
        <w:t xml:space="preserve"> </w:t>
      </w:r>
      <w:r>
        <w:rPr>
          <w:lang w:eastAsia="ko-KR"/>
        </w:rPr>
        <w:t>포함합니다</w:t>
      </w:r>
      <w:r>
        <w:rPr>
          <w:lang w:eastAsia="ko-KR"/>
        </w:rPr>
        <w:t>.</w:t>
      </w:r>
    </w:p>
    <w:p w14:paraId="2F8BD721" w14:textId="77777777" w:rsidR="00292759" w:rsidRDefault="00000000">
      <w:pPr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모회귀함수와</w:t>
      </w:r>
      <w:r>
        <w:rPr>
          <w:lang w:eastAsia="ko-KR"/>
        </w:rPr>
        <w:t xml:space="preserve"> </w:t>
      </w:r>
      <w:r>
        <w:rPr>
          <w:lang w:eastAsia="ko-KR"/>
        </w:rPr>
        <w:t>표본회귀함수</w:t>
      </w:r>
      <w:r>
        <w:rPr>
          <w:lang w:eastAsia="ko-KR"/>
        </w:rPr>
        <w:t>:</w:t>
      </w:r>
    </w:p>
    <w:p w14:paraId="22C8EAA7" w14:textId="77777777" w:rsidR="00292759" w:rsidRDefault="00000000">
      <w:pPr>
        <w:rPr>
          <w:lang w:eastAsia="ko-KR"/>
        </w:rPr>
      </w:pPr>
      <w:r>
        <w:rPr>
          <w:lang w:eastAsia="ko-KR"/>
        </w:rPr>
        <w:t>모회귀함수는</w:t>
      </w:r>
      <w:r>
        <w:rPr>
          <w:lang w:eastAsia="ko-KR"/>
        </w:rPr>
        <w:t xml:space="preserve"> </w:t>
      </w:r>
      <w:r>
        <w:rPr>
          <w:lang w:eastAsia="ko-KR"/>
        </w:rPr>
        <w:t>모집단</w:t>
      </w:r>
      <w:r>
        <w:rPr>
          <w:lang w:eastAsia="ko-KR"/>
        </w:rPr>
        <w:t xml:space="preserve"> </w:t>
      </w:r>
      <w:r>
        <w:rPr>
          <w:lang w:eastAsia="ko-KR"/>
        </w:rPr>
        <w:t>전체에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반면</w:t>
      </w:r>
      <w:r>
        <w:rPr>
          <w:lang w:eastAsia="ko-KR"/>
        </w:rPr>
        <w:t xml:space="preserve">, </w:t>
      </w:r>
      <w:r>
        <w:rPr>
          <w:lang w:eastAsia="ko-KR"/>
        </w:rPr>
        <w:t>표본회귀함수</w:t>
      </w:r>
      <w:r>
        <w:rPr>
          <w:lang w:eastAsia="ko-KR"/>
        </w:rPr>
        <w:t>(Sample Regression Function, SRF)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표본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기반하여</w:t>
      </w:r>
      <w:r>
        <w:rPr>
          <w:lang w:eastAsia="ko-KR"/>
        </w:rPr>
        <w:t xml:space="preserve"> </w:t>
      </w:r>
      <w:r>
        <w:rPr>
          <w:lang w:eastAsia="ko-KR"/>
        </w:rPr>
        <w:t>추정된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 xml:space="preserve">. </w:t>
      </w:r>
      <w:r>
        <w:rPr>
          <w:lang w:eastAsia="ko-KR"/>
        </w:rPr>
        <w:t>표본회귀함수는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모회귀함수를</w:t>
      </w:r>
      <w:r>
        <w:rPr>
          <w:lang w:eastAsia="ko-KR"/>
        </w:rPr>
        <w:t xml:space="preserve"> </w:t>
      </w:r>
      <w:r>
        <w:rPr>
          <w:lang w:eastAsia="ko-KR"/>
        </w:rPr>
        <w:t>추정하는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도출됩니다</w:t>
      </w:r>
      <w:r>
        <w:rPr>
          <w:lang w:eastAsia="ko-KR"/>
        </w:rPr>
        <w:t>.</w:t>
      </w:r>
    </w:p>
    <w:p w14:paraId="10DEBE18" w14:textId="77777777" w:rsidR="00292759" w:rsidRDefault="00000000">
      <w:pPr>
        <w:rPr>
          <w:lang w:eastAsia="ko-KR"/>
        </w:rPr>
      </w:pPr>
      <w:r>
        <w:rPr>
          <w:lang w:eastAsia="ko-KR"/>
        </w:rPr>
        <w:t>표본회귀함수의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형태는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:</w:t>
      </w:r>
    </w:p>
    <w:p w14:paraId="4C2F65C0" w14:textId="77777777" w:rsidR="00292759" w:rsidRDefault="00000000">
      <w:pPr>
        <w:rPr>
          <w:lang w:eastAsia="ko-KR"/>
        </w:rPr>
      </w:pPr>
      <w:r>
        <w:rPr>
          <w:lang w:eastAsia="ko-KR"/>
        </w:rPr>
        <w:lastRenderedPageBreak/>
        <w:t xml:space="preserve">Y_i = </w:t>
      </w:r>
      <w:r>
        <w:t>β</w:t>
      </w:r>
      <w:r>
        <w:rPr>
          <w:lang w:eastAsia="ko-KR"/>
        </w:rPr>
        <w:t xml:space="preserve">_0 + </w:t>
      </w:r>
      <w:r>
        <w:t>β</w:t>
      </w:r>
      <w:r>
        <w:rPr>
          <w:lang w:eastAsia="ko-KR"/>
        </w:rPr>
        <w:t>_1 X_i</w:t>
      </w:r>
    </w:p>
    <w:p w14:paraId="515F5815" w14:textId="77777777" w:rsidR="00292759" w:rsidRDefault="00000000">
      <w:pPr>
        <w:rPr>
          <w:lang w:eastAsia="ko-KR"/>
        </w:rPr>
      </w:pPr>
      <w:r>
        <w:rPr>
          <w:lang w:eastAsia="ko-KR"/>
        </w:rPr>
        <w:t>여기서</w:t>
      </w:r>
      <w:r>
        <w:rPr>
          <w:lang w:eastAsia="ko-KR"/>
        </w:rPr>
        <w:t>,</w:t>
      </w:r>
    </w:p>
    <w:p w14:paraId="51C2F598" w14:textId="77777777" w:rsidR="00292759" w:rsidRDefault="00000000">
      <w:pPr>
        <w:rPr>
          <w:lang w:eastAsia="ko-KR"/>
        </w:rPr>
      </w:pPr>
      <w:r>
        <w:rPr>
          <w:lang w:eastAsia="ko-KR"/>
        </w:rPr>
        <w:t xml:space="preserve">- Y_i: </w:t>
      </w:r>
      <w:r>
        <w:rPr>
          <w:lang w:eastAsia="ko-KR"/>
        </w:rPr>
        <w:t>종속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추정값</w:t>
      </w:r>
      <w:r>
        <w:rPr>
          <w:lang w:eastAsia="ko-KR"/>
        </w:rPr>
        <w:t>.</w:t>
      </w:r>
    </w:p>
    <w:p w14:paraId="3F54AB80" w14:textId="77777777" w:rsidR="00292759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t>β</w:t>
      </w:r>
      <w:r>
        <w:rPr>
          <w:lang w:eastAsia="ko-KR"/>
        </w:rPr>
        <w:t xml:space="preserve">_0: </w:t>
      </w:r>
      <w:r>
        <w:rPr>
          <w:lang w:eastAsia="ko-KR"/>
        </w:rPr>
        <w:t>절편의</w:t>
      </w:r>
      <w:r>
        <w:rPr>
          <w:lang w:eastAsia="ko-KR"/>
        </w:rPr>
        <w:t xml:space="preserve"> </w:t>
      </w:r>
      <w:r>
        <w:rPr>
          <w:lang w:eastAsia="ko-KR"/>
        </w:rPr>
        <w:t>추정값</w:t>
      </w:r>
      <w:r>
        <w:rPr>
          <w:lang w:eastAsia="ko-KR"/>
        </w:rPr>
        <w:t>.</w:t>
      </w:r>
    </w:p>
    <w:p w14:paraId="2E441AD4" w14:textId="77777777" w:rsidR="00292759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t>β</w:t>
      </w:r>
      <w:r>
        <w:rPr>
          <w:lang w:eastAsia="ko-KR"/>
        </w:rPr>
        <w:t xml:space="preserve">_1: </w:t>
      </w:r>
      <w:r>
        <w:rPr>
          <w:lang w:eastAsia="ko-KR"/>
        </w:rPr>
        <w:t>기울기의</w:t>
      </w:r>
      <w:r>
        <w:rPr>
          <w:lang w:eastAsia="ko-KR"/>
        </w:rPr>
        <w:t xml:space="preserve"> </w:t>
      </w:r>
      <w:r>
        <w:rPr>
          <w:lang w:eastAsia="ko-KR"/>
        </w:rPr>
        <w:t>추정값</w:t>
      </w:r>
      <w:r>
        <w:rPr>
          <w:lang w:eastAsia="ko-KR"/>
        </w:rPr>
        <w:t>.</w:t>
      </w:r>
    </w:p>
    <w:p w14:paraId="05C5FBE1" w14:textId="77777777" w:rsidR="00292759" w:rsidRDefault="00000000">
      <w:pPr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모회귀함수의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>:</w:t>
      </w:r>
    </w:p>
    <w:p w14:paraId="175C9772" w14:textId="77777777" w:rsidR="00292759" w:rsidRDefault="00000000">
      <w:pPr>
        <w:rPr>
          <w:lang w:eastAsia="ko-KR"/>
        </w:rPr>
      </w:pPr>
      <w:r>
        <w:rPr>
          <w:lang w:eastAsia="ko-KR"/>
        </w:rPr>
        <w:t>모회귀함수의</w:t>
      </w:r>
      <w:r>
        <w:rPr>
          <w:lang w:eastAsia="ko-KR"/>
        </w:rPr>
        <w:t xml:space="preserve"> </w:t>
      </w:r>
      <w:r>
        <w:rPr>
          <w:lang w:eastAsia="ko-KR"/>
        </w:rPr>
        <w:t>특성은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:</w:t>
      </w:r>
    </w:p>
    <w:p w14:paraId="562AA670" w14:textId="77777777" w:rsidR="00292759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선형성</w:t>
      </w:r>
      <w:r>
        <w:rPr>
          <w:lang w:eastAsia="ko-KR"/>
        </w:rPr>
        <w:t xml:space="preserve">: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모회귀함수는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변수와</w:t>
      </w:r>
      <w:r>
        <w:rPr>
          <w:lang w:eastAsia="ko-KR"/>
        </w:rPr>
        <w:t xml:space="preserve"> </w:t>
      </w:r>
      <w:r>
        <w:rPr>
          <w:lang w:eastAsia="ko-KR"/>
        </w:rPr>
        <w:t>종속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가정합니다</w:t>
      </w:r>
      <w:r>
        <w:rPr>
          <w:lang w:eastAsia="ko-KR"/>
        </w:rPr>
        <w:t>.</w:t>
      </w:r>
    </w:p>
    <w:p w14:paraId="3D3FEF1A" w14:textId="77777777" w:rsidR="00292759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편향되지</w:t>
      </w:r>
      <w:r>
        <w:rPr>
          <w:lang w:eastAsia="ko-KR"/>
        </w:rPr>
        <w:t xml:space="preserve"> </w:t>
      </w:r>
      <w:r>
        <w:rPr>
          <w:lang w:eastAsia="ko-KR"/>
        </w:rPr>
        <w:t>않음</w:t>
      </w:r>
      <w:r>
        <w:rPr>
          <w:lang w:eastAsia="ko-KR"/>
        </w:rPr>
        <w:t xml:space="preserve">: </w:t>
      </w:r>
      <w:r>
        <w:rPr>
          <w:lang w:eastAsia="ko-KR"/>
        </w:rPr>
        <w:t>오차항</w:t>
      </w:r>
      <w:r>
        <w:rPr>
          <w:lang w:eastAsia="ko-KR"/>
        </w:rPr>
        <w:t xml:space="preserve"> u_i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기댓값이</w:t>
      </w:r>
      <w:r>
        <w:rPr>
          <w:lang w:eastAsia="ko-KR"/>
        </w:rPr>
        <w:t xml:space="preserve"> 0</w:t>
      </w:r>
      <w:r>
        <w:rPr>
          <w:lang w:eastAsia="ko-KR"/>
        </w:rPr>
        <w:t>임을</w:t>
      </w:r>
      <w:r>
        <w:rPr>
          <w:lang w:eastAsia="ko-KR"/>
        </w:rPr>
        <w:t xml:space="preserve"> </w:t>
      </w:r>
      <w:r>
        <w:rPr>
          <w:lang w:eastAsia="ko-KR"/>
        </w:rPr>
        <w:t>가정합니다</w:t>
      </w:r>
      <w:r>
        <w:rPr>
          <w:lang w:eastAsia="ko-KR"/>
        </w:rPr>
        <w:t xml:space="preserve"> (E[u_i] = 0).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변수들이</w:t>
      </w:r>
      <w:r>
        <w:rPr>
          <w:lang w:eastAsia="ko-KR"/>
        </w:rPr>
        <w:t xml:space="preserve"> </w:t>
      </w:r>
      <w:r>
        <w:rPr>
          <w:lang w:eastAsia="ko-KR"/>
        </w:rPr>
        <w:t>종속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시스템적인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설명한다는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>.</w:t>
      </w:r>
    </w:p>
    <w:p w14:paraId="58C49F2C" w14:textId="77777777" w:rsidR="00292759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정확성</w:t>
      </w:r>
      <w:r>
        <w:rPr>
          <w:lang w:eastAsia="ko-KR"/>
        </w:rPr>
        <w:t xml:space="preserve">: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X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종속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Y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미치지만</w:t>
      </w:r>
      <w:r>
        <w:rPr>
          <w:lang w:eastAsia="ko-KR"/>
        </w:rPr>
        <w:t xml:space="preserve">, </w:t>
      </w:r>
      <w:r>
        <w:rPr>
          <w:lang w:eastAsia="ko-KR"/>
        </w:rPr>
        <w:t>반대로</w:t>
      </w:r>
      <w:r>
        <w:rPr>
          <w:lang w:eastAsia="ko-KR"/>
        </w:rPr>
        <w:t xml:space="preserve"> Y</w:t>
      </w:r>
      <w:r>
        <w:rPr>
          <w:lang w:eastAsia="ko-KR"/>
        </w:rPr>
        <w:t>가</w:t>
      </w:r>
      <w:r>
        <w:rPr>
          <w:lang w:eastAsia="ko-KR"/>
        </w:rPr>
        <w:t xml:space="preserve"> X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미치지</w:t>
      </w:r>
      <w:r>
        <w:rPr>
          <w:lang w:eastAsia="ko-KR"/>
        </w:rPr>
        <w:t xml:space="preserve"> </w:t>
      </w:r>
      <w:r>
        <w:rPr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lang w:eastAsia="ko-KR"/>
        </w:rPr>
        <w:t>가정합니다</w:t>
      </w:r>
      <w:r>
        <w:rPr>
          <w:lang w:eastAsia="ko-KR"/>
        </w:rPr>
        <w:t>.</w:t>
      </w:r>
    </w:p>
    <w:p w14:paraId="0A1B35F3" w14:textId="77777777" w:rsidR="00292759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독립성</w:t>
      </w:r>
      <w:r>
        <w:rPr>
          <w:lang w:eastAsia="ko-KR"/>
        </w:rPr>
        <w:t xml:space="preserve">: </w:t>
      </w:r>
      <w:r>
        <w:rPr>
          <w:lang w:eastAsia="ko-KR"/>
        </w:rPr>
        <w:t>오차항</w:t>
      </w:r>
      <w:r>
        <w:rPr>
          <w:lang w:eastAsia="ko-KR"/>
        </w:rPr>
        <w:t xml:space="preserve"> u_i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X_i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독립적입니다</w:t>
      </w:r>
      <w:r>
        <w:rPr>
          <w:lang w:eastAsia="ko-KR"/>
        </w:rPr>
        <w:t>.</w:t>
      </w:r>
    </w:p>
    <w:p w14:paraId="50F17262" w14:textId="77777777" w:rsidR="00292759" w:rsidRDefault="00000000">
      <w:pPr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모회귀함수의</w:t>
      </w:r>
      <w:r>
        <w:rPr>
          <w:lang w:eastAsia="ko-KR"/>
        </w:rPr>
        <w:t xml:space="preserve"> </w:t>
      </w:r>
      <w:r>
        <w:rPr>
          <w:lang w:eastAsia="ko-KR"/>
        </w:rPr>
        <w:t>추정</w:t>
      </w:r>
      <w:r>
        <w:rPr>
          <w:lang w:eastAsia="ko-KR"/>
        </w:rPr>
        <w:t>:</w:t>
      </w:r>
    </w:p>
    <w:p w14:paraId="59BE01E7" w14:textId="77777777" w:rsidR="00292759" w:rsidRDefault="00000000">
      <w:pPr>
        <w:rPr>
          <w:lang w:eastAsia="ko-KR"/>
        </w:rPr>
      </w:pPr>
      <w:r>
        <w:rPr>
          <w:lang w:eastAsia="ko-KR"/>
        </w:rPr>
        <w:t>모회귀함수는</w:t>
      </w:r>
      <w:r>
        <w:rPr>
          <w:lang w:eastAsia="ko-KR"/>
        </w:rPr>
        <w:t xml:space="preserve"> </w:t>
      </w:r>
      <w:r>
        <w:rPr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lang w:eastAsia="ko-KR"/>
        </w:rPr>
        <w:t>관측할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없으므로</w:t>
      </w:r>
      <w:r>
        <w:rPr>
          <w:lang w:eastAsia="ko-KR"/>
        </w:rPr>
        <w:t xml:space="preserve">, </w:t>
      </w:r>
      <w:r>
        <w:rPr>
          <w:lang w:eastAsia="ko-KR"/>
        </w:rPr>
        <w:t>통계학에서는</w:t>
      </w:r>
      <w:r>
        <w:rPr>
          <w:lang w:eastAsia="ko-KR"/>
        </w:rPr>
        <w:t xml:space="preserve"> </w:t>
      </w:r>
      <w:r>
        <w:rPr>
          <w:lang w:eastAsia="ko-KR"/>
        </w:rPr>
        <w:t>표본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모회귀함수의</w:t>
      </w:r>
      <w:r>
        <w:rPr>
          <w:lang w:eastAsia="ko-KR"/>
        </w:rPr>
        <w:t xml:space="preserve"> </w:t>
      </w:r>
      <w:r>
        <w:rPr>
          <w:lang w:eastAsia="ko-KR"/>
        </w:rPr>
        <w:t>계수</w:t>
      </w:r>
      <w:r>
        <w:rPr>
          <w:lang w:eastAsia="ko-KR"/>
        </w:rPr>
        <w:t xml:space="preserve"> </w:t>
      </w:r>
      <w:r>
        <w:t>β</w:t>
      </w:r>
      <w:r>
        <w:rPr>
          <w:lang w:eastAsia="ko-KR"/>
        </w:rPr>
        <w:t>_0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t>β</w:t>
      </w:r>
      <w:r>
        <w:rPr>
          <w:lang w:eastAsia="ko-KR"/>
        </w:rPr>
        <w:t>_1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추정합니다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추정은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최소제곱법</w:t>
      </w:r>
      <w:r>
        <w:rPr>
          <w:lang w:eastAsia="ko-KR"/>
        </w:rPr>
        <w:t>(OLS, Ordinary Least Squares)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이루어집니다</w:t>
      </w:r>
      <w:r>
        <w:rPr>
          <w:lang w:eastAsia="ko-KR"/>
        </w:rPr>
        <w:t xml:space="preserve">. OLS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맞는</w:t>
      </w:r>
      <w:r>
        <w:rPr>
          <w:lang w:eastAsia="ko-KR"/>
        </w:rPr>
        <w:t xml:space="preserve"> </w:t>
      </w:r>
      <w:r>
        <w:rPr>
          <w:lang w:eastAsia="ko-KR"/>
        </w:rPr>
        <w:t>직선을</w:t>
      </w:r>
      <w:r>
        <w:rPr>
          <w:lang w:eastAsia="ko-KR"/>
        </w:rPr>
        <w:t xml:space="preserve"> </w:t>
      </w:r>
      <w:r>
        <w:rPr>
          <w:lang w:eastAsia="ko-KR"/>
        </w:rPr>
        <w:t>찾기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, </w:t>
      </w:r>
      <w:r>
        <w:rPr>
          <w:lang w:eastAsia="ko-KR"/>
        </w:rPr>
        <w:t>관측된</w:t>
      </w:r>
      <w:r>
        <w:rPr>
          <w:lang w:eastAsia="ko-KR"/>
        </w:rPr>
        <w:t xml:space="preserve">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회귀선의</w:t>
      </w:r>
      <w:r>
        <w:rPr>
          <w:lang w:eastAsia="ko-KR"/>
        </w:rPr>
        <w:t xml:space="preserve"> </w:t>
      </w:r>
      <w:r>
        <w:rPr>
          <w:lang w:eastAsia="ko-KR"/>
        </w:rPr>
        <w:t>예측값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차이</w:t>
      </w:r>
      <w:r>
        <w:rPr>
          <w:lang w:eastAsia="ko-KR"/>
        </w:rPr>
        <w:t>(</w:t>
      </w:r>
      <w:r>
        <w:rPr>
          <w:lang w:eastAsia="ko-KR"/>
        </w:rPr>
        <w:t>잔차</w:t>
      </w:r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제곱합을</w:t>
      </w:r>
      <w:r>
        <w:rPr>
          <w:lang w:eastAsia="ko-KR"/>
        </w:rPr>
        <w:t xml:space="preserve"> </w:t>
      </w:r>
      <w:r>
        <w:rPr>
          <w:lang w:eastAsia="ko-KR"/>
        </w:rPr>
        <w:t>최소화하는</w:t>
      </w:r>
      <w:r>
        <w:rPr>
          <w:lang w:eastAsia="ko-KR"/>
        </w:rPr>
        <w:t xml:space="preserve"> </w:t>
      </w:r>
      <w:r>
        <w:rPr>
          <w:lang w:eastAsia="ko-KR"/>
        </w:rPr>
        <w:t>방식입니다</w:t>
      </w:r>
      <w:r>
        <w:rPr>
          <w:lang w:eastAsia="ko-KR"/>
        </w:rPr>
        <w:t>.</w:t>
      </w:r>
    </w:p>
    <w:p w14:paraId="695BCEC3" w14:textId="77777777" w:rsidR="00292759" w:rsidRDefault="00000000">
      <w:pPr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모회귀함수의</w:t>
      </w:r>
      <w:r>
        <w:rPr>
          <w:lang w:eastAsia="ko-KR"/>
        </w:rPr>
        <w:t xml:space="preserve"> </w:t>
      </w:r>
      <w:r>
        <w:rPr>
          <w:lang w:eastAsia="ko-KR"/>
        </w:rPr>
        <w:t>중요성</w:t>
      </w:r>
      <w:r>
        <w:rPr>
          <w:lang w:eastAsia="ko-KR"/>
        </w:rPr>
        <w:t>:</w:t>
      </w:r>
    </w:p>
    <w:p w14:paraId="0217F280" w14:textId="77777777" w:rsidR="00292759" w:rsidRDefault="00000000">
      <w:pPr>
        <w:rPr>
          <w:lang w:eastAsia="ko-KR"/>
        </w:rPr>
      </w:pPr>
      <w:r>
        <w:rPr>
          <w:lang w:eastAsia="ko-KR"/>
        </w:rPr>
        <w:t>모회귀함수는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lang w:eastAsia="ko-KR"/>
        </w:rPr>
        <w:t>중요합니다</w:t>
      </w:r>
      <w:r>
        <w:rPr>
          <w:lang w:eastAsia="ko-KR"/>
        </w:rPr>
        <w:t>:</w:t>
      </w:r>
    </w:p>
    <w:p w14:paraId="6BBEBBF0" w14:textId="77777777" w:rsidR="00292759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수립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: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입안자나</w:t>
      </w:r>
      <w:r>
        <w:rPr>
          <w:lang w:eastAsia="ko-KR"/>
        </w:rPr>
        <w:t xml:space="preserve"> </w:t>
      </w:r>
      <w:r>
        <w:rPr>
          <w:lang w:eastAsia="ko-KR"/>
        </w:rPr>
        <w:t>연구자는</w:t>
      </w:r>
      <w:r>
        <w:rPr>
          <w:lang w:eastAsia="ko-KR"/>
        </w:rPr>
        <w:t xml:space="preserve"> </w:t>
      </w:r>
      <w:r>
        <w:rPr>
          <w:lang w:eastAsia="ko-KR"/>
        </w:rPr>
        <w:t>모회귀함수를</w:t>
      </w:r>
      <w:r>
        <w:rPr>
          <w:lang w:eastAsia="ko-KR"/>
        </w:rPr>
        <w:t xml:space="preserve"> </w:t>
      </w:r>
      <w:r>
        <w:rPr>
          <w:lang w:eastAsia="ko-KR"/>
        </w:rPr>
        <w:t>바탕으로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변화가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이해하고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정책을</w:t>
      </w:r>
      <w:r>
        <w:rPr>
          <w:lang w:eastAsia="ko-KR"/>
        </w:rPr>
        <w:t xml:space="preserve"> </w:t>
      </w:r>
      <w:r>
        <w:rPr>
          <w:lang w:eastAsia="ko-KR"/>
        </w:rPr>
        <w:t>수립할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0F3CE32C" w14:textId="77777777" w:rsidR="00292759" w:rsidRDefault="00000000">
      <w:pPr>
        <w:rPr>
          <w:lang w:eastAsia="ko-KR"/>
        </w:rPr>
      </w:pPr>
      <w:r>
        <w:rPr>
          <w:lang w:eastAsia="ko-KR"/>
        </w:rPr>
        <w:lastRenderedPageBreak/>
        <w:t xml:space="preserve">- </w:t>
      </w:r>
      <w:r>
        <w:rPr>
          <w:lang w:eastAsia="ko-KR"/>
        </w:rPr>
        <w:t>이론</w:t>
      </w:r>
      <w:r>
        <w:rPr>
          <w:lang w:eastAsia="ko-KR"/>
        </w:rPr>
        <w:t xml:space="preserve"> </w:t>
      </w:r>
      <w:r>
        <w:rPr>
          <w:lang w:eastAsia="ko-KR"/>
        </w:rPr>
        <w:t>검증</w:t>
      </w:r>
      <w:r>
        <w:rPr>
          <w:lang w:eastAsia="ko-KR"/>
        </w:rPr>
        <w:t xml:space="preserve">: </w:t>
      </w:r>
      <w:r>
        <w:rPr>
          <w:lang w:eastAsia="ko-KR"/>
        </w:rPr>
        <w:t>경제학적</w:t>
      </w:r>
      <w:r>
        <w:rPr>
          <w:lang w:eastAsia="ko-KR"/>
        </w:rPr>
        <w:t xml:space="preserve"> </w:t>
      </w:r>
      <w:r>
        <w:rPr>
          <w:lang w:eastAsia="ko-KR"/>
        </w:rPr>
        <w:t>이론이나</w:t>
      </w:r>
      <w:r>
        <w:rPr>
          <w:lang w:eastAsia="ko-KR"/>
        </w:rPr>
        <w:t xml:space="preserve"> </w:t>
      </w:r>
      <w:r>
        <w:rPr>
          <w:lang w:eastAsia="ko-KR"/>
        </w:rPr>
        <w:t>가설을</w:t>
      </w:r>
      <w:r>
        <w:rPr>
          <w:lang w:eastAsia="ko-KR"/>
        </w:rPr>
        <w:t xml:space="preserve"> </w:t>
      </w:r>
      <w:r>
        <w:rPr>
          <w:lang w:eastAsia="ko-KR"/>
        </w:rPr>
        <w:t>검증하는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</w:t>
      </w:r>
      <w:r>
        <w:rPr>
          <w:lang w:eastAsia="ko-KR"/>
        </w:rPr>
        <w:t>모회귀함수를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이론이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일치하는지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2DE3D8A4" w14:textId="77777777" w:rsidR="00292759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경제적</w:t>
      </w:r>
      <w:r>
        <w:rPr>
          <w:lang w:eastAsia="ko-KR"/>
        </w:rPr>
        <w:t xml:space="preserve"> </w:t>
      </w:r>
      <w:r>
        <w:rPr>
          <w:lang w:eastAsia="ko-KR"/>
        </w:rPr>
        <w:t>관계</w:t>
      </w:r>
      <w:r>
        <w:rPr>
          <w:lang w:eastAsia="ko-KR"/>
        </w:rPr>
        <w:t xml:space="preserve"> </w:t>
      </w:r>
      <w:r>
        <w:rPr>
          <w:lang w:eastAsia="ko-KR"/>
        </w:rPr>
        <w:t>이해</w:t>
      </w:r>
      <w:r>
        <w:rPr>
          <w:lang w:eastAsia="ko-KR"/>
        </w:rPr>
        <w:t xml:space="preserve">: </w:t>
      </w:r>
      <w:r>
        <w:rPr>
          <w:lang w:eastAsia="ko-KR"/>
        </w:rPr>
        <w:t>변수들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이해하는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도움을</w:t>
      </w:r>
      <w:r>
        <w:rPr>
          <w:lang w:eastAsia="ko-KR"/>
        </w:rPr>
        <w:t xml:space="preserve"> </w:t>
      </w:r>
      <w:r>
        <w:rPr>
          <w:lang w:eastAsia="ko-KR"/>
        </w:rPr>
        <w:t>줍니다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소비와</w:t>
      </w:r>
      <w:r>
        <w:rPr>
          <w:lang w:eastAsia="ko-KR"/>
        </w:rPr>
        <w:t xml:space="preserve"> </w:t>
      </w:r>
      <w:r>
        <w:rPr>
          <w:lang w:eastAsia="ko-KR"/>
        </w:rPr>
        <w:t>소득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분석할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모회귀함수를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18FAD443" w14:textId="77777777" w:rsidR="00292759" w:rsidRDefault="00000000">
      <w:pPr>
        <w:rPr>
          <w:lang w:eastAsia="ko-KR"/>
        </w:rPr>
      </w:pPr>
      <w:r>
        <w:rPr>
          <w:lang w:eastAsia="ko-KR"/>
        </w:rPr>
        <w:t xml:space="preserve">6. </w:t>
      </w:r>
      <w:r>
        <w:rPr>
          <w:lang w:eastAsia="ko-KR"/>
        </w:rPr>
        <w:t>한계와</w:t>
      </w:r>
      <w:r>
        <w:rPr>
          <w:lang w:eastAsia="ko-KR"/>
        </w:rPr>
        <w:t xml:space="preserve"> </w:t>
      </w:r>
      <w:r>
        <w:rPr>
          <w:lang w:eastAsia="ko-KR"/>
        </w:rPr>
        <w:t>가정</w:t>
      </w:r>
      <w:r>
        <w:rPr>
          <w:lang w:eastAsia="ko-KR"/>
        </w:rPr>
        <w:t>:</w:t>
      </w:r>
    </w:p>
    <w:p w14:paraId="69ADC928" w14:textId="77777777" w:rsidR="00292759" w:rsidRDefault="00000000">
      <w:pPr>
        <w:rPr>
          <w:lang w:eastAsia="ko-KR"/>
        </w:rPr>
      </w:pPr>
      <w:r>
        <w:rPr>
          <w:lang w:eastAsia="ko-KR"/>
        </w:rPr>
        <w:t>모회귀함수에는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가정과</w:t>
      </w:r>
      <w:r>
        <w:rPr>
          <w:lang w:eastAsia="ko-KR"/>
        </w:rPr>
        <w:t xml:space="preserve"> </w:t>
      </w:r>
      <w:r>
        <w:rPr>
          <w:lang w:eastAsia="ko-KR"/>
        </w:rPr>
        <w:t>한계가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:</w:t>
      </w:r>
    </w:p>
    <w:p w14:paraId="4B0AF3EC" w14:textId="77777777" w:rsidR="00292759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선형성</w:t>
      </w:r>
      <w:r>
        <w:rPr>
          <w:lang w:eastAsia="ko-KR"/>
        </w:rPr>
        <w:t xml:space="preserve"> </w:t>
      </w:r>
      <w:r>
        <w:rPr>
          <w:lang w:eastAsia="ko-KR"/>
        </w:rPr>
        <w:t>가정</w:t>
      </w:r>
      <w:r>
        <w:rPr>
          <w:lang w:eastAsia="ko-KR"/>
        </w:rPr>
        <w:t xml:space="preserve">: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lang w:eastAsia="ko-KR"/>
        </w:rPr>
        <w:t>선형일</w:t>
      </w:r>
      <w:r>
        <w:rPr>
          <w:lang w:eastAsia="ko-KR"/>
        </w:rPr>
        <w:t xml:space="preserve"> </w:t>
      </w:r>
      <w:r>
        <w:rPr>
          <w:lang w:eastAsia="ko-KR"/>
        </w:rPr>
        <w:t>필요는</w:t>
      </w:r>
      <w:r>
        <w:rPr>
          <w:lang w:eastAsia="ko-KR"/>
        </w:rPr>
        <w:t xml:space="preserve"> </w:t>
      </w:r>
      <w:r>
        <w:rPr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모회귀함수는</w:t>
      </w:r>
      <w:r>
        <w:rPr>
          <w:lang w:eastAsia="ko-KR"/>
        </w:rPr>
        <w:t xml:space="preserve"> </w:t>
      </w:r>
      <w:r>
        <w:rPr>
          <w:lang w:eastAsia="ko-KR"/>
        </w:rPr>
        <w:t>선형성을</w:t>
      </w:r>
      <w:r>
        <w:rPr>
          <w:lang w:eastAsia="ko-KR"/>
        </w:rPr>
        <w:t xml:space="preserve"> </w:t>
      </w:r>
      <w:r>
        <w:rPr>
          <w:lang w:eastAsia="ko-KR"/>
        </w:rPr>
        <w:t>가정합니다</w:t>
      </w:r>
      <w:r>
        <w:rPr>
          <w:lang w:eastAsia="ko-KR"/>
        </w:rPr>
        <w:t xml:space="preserve">. </w:t>
      </w:r>
      <w:r>
        <w:rPr>
          <w:lang w:eastAsia="ko-KR"/>
        </w:rPr>
        <w:t>비선형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모형이</w:t>
      </w:r>
      <w:r>
        <w:rPr>
          <w:lang w:eastAsia="ko-KR"/>
        </w:rPr>
        <w:t xml:space="preserve"> </w:t>
      </w:r>
      <w:r>
        <w:rPr>
          <w:lang w:eastAsia="ko-KR"/>
        </w:rPr>
        <w:t>부정확할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7E3C9041" w14:textId="77777777" w:rsidR="00292759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독립성</w:t>
      </w:r>
      <w:r>
        <w:rPr>
          <w:lang w:eastAsia="ko-KR"/>
        </w:rPr>
        <w:t xml:space="preserve"> </w:t>
      </w:r>
      <w:r>
        <w:rPr>
          <w:lang w:eastAsia="ko-KR"/>
        </w:rPr>
        <w:t>가정</w:t>
      </w:r>
      <w:r>
        <w:rPr>
          <w:lang w:eastAsia="ko-KR"/>
        </w:rPr>
        <w:t xml:space="preserve">: </w:t>
      </w:r>
      <w:r>
        <w:rPr>
          <w:lang w:eastAsia="ko-KR"/>
        </w:rPr>
        <w:t>오차항과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독립성이</w:t>
      </w:r>
      <w:r>
        <w:rPr>
          <w:lang w:eastAsia="ko-KR"/>
        </w:rPr>
        <w:t xml:space="preserve"> </w:t>
      </w:r>
      <w:r>
        <w:rPr>
          <w:lang w:eastAsia="ko-KR"/>
        </w:rPr>
        <w:t>가정되지만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가정이</w:t>
      </w:r>
      <w:r>
        <w:rPr>
          <w:lang w:eastAsia="ko-KR"/>
        </w:rPr>
        <w:t xml:space="preserve"> </w:t>
      </w:r>
      <w:r>
        <w:rPr>
          <w:lang w:eastAsia="ko-KR"/>
        </w:rPr>
        <w:t>깨질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편향된</w:t>
      </w:r>
      <w:r>
        <w:rPr>
          <w:lang w:eastAsia="ko-KR"/>
        </w:rPr>
        <w:t xml:space="preserve"> </w:t>
      </w:r>
      <w:r>
        <w:rPr>
          <w:lang w:eastAsia="ko-KR"/>
        </w:rPr>
        <w:t>추정이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7477008D" w14:textId="77777777" w:rsidR="00292759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다중공선성</w:t>
      </w:r>
      <w:r>
        <w:rPr>
          <w:lang w:eastAsia="ko-KR"/>
        </w:rPr>
        <w:t xml:space="preserve">: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변수들</w:t>
      </w:r>
      <w:r>
        <w:rPr>
          <w:lang w:eastAsia="ko-KR"/>
        </w:rPr>
        <w:t xml:space="preserve"> </w:t>
      </w:r>
      <w:r>
        <w:rPr>
          <w:lang w:eastAsia="ko-KR"/>
        </w:rPr>
        <w:t>간에</w:t>
      </w:r>
      <w:r>
        <w:rPr>
          <w:lang w:eastAsia="ko-KR"/>
        </w:rPr>
        <w:t xml:space="preserve"> </w:t>
      </w:r>
      <w:r>
        <w:rPr>
          <w:lang w:eastAsia="ko-KR"/>
        </w:rPr>
        <w:t>강한</w:t>
      </w:r>
      <w:r>
        <w:rPr>
          <w:lang w:eastAsia="ko-KR"/>
        </w:rPr>
        <w:t xml:space="preserve"> </w:t>
      </w:r>
      <w:r>
        <w:rPr>
          <w:lang w:eastAsia="ko-KR"/>
        </w:rPr>
        <w:t>상관관계가</w:t>
      </w:r>
      <w:r>
        <w:rPr>
          <w:lang w:eastAsia="ko-KR"/>
        </w:rPr>
        <w:t xml:space="preserve"> </w:t>
      </w:r>
      <w:r>
        <w:rPr>
          <w:lang w:eastAsia="ko-KR"/>
        </w:rPr>
        <w:t>존재할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추정된</w:t>
      </w:r>
      <w:r>
        <w:rPr>
          <w:lang w:eastAsia="ko-KR"/>
        </w:rPr>
        <w:t xml:space="preserve"> </w:t>
      </w:r>
      <w:r>
        <w:rPr>
          <w:lang w:eastAsia="ko-KR"/>
        </w:rPr>
        <w:t>계수의</w:t>
      </w:r>
      <w:r>
        <w:rPr>
          <w:lang w:eastAsia="ko-KR"/>
        </w:rPr>
        <w:t xml:space="preserve"> </w:t>
      </w:r>
      <w:r>
        <w:rPr>
          <w:lang w:eastAsia="ko-KR"/>
        </w:rPr>
        <w:t>신뢰성이</w:t>
      </w:r>
      <w:r>
        <w:rPr>
          <w:lang w:eastAsia="ko-KR"/>
        </w:rPr>
        <w:t xml:space="preserve"> </w:t>
      </w:r>
      <w:r>
        <w:rPr>
          <w:lang w:eastAsia="ko-KR"/>
        </w:rPr>
        <w:t>떨어질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145D13A4" w14:textId="77777777" w:rsidR="00292759" w:rsidRDefault="00000000">
      <w:pPr>
        <w:rPr>
          <w:lang w:eastAsia="ko-KR"/>
        </w:rPr>
      </w:pPr>
      <w:r>
        <w:rPr>
          <w:lang w:eastAsia="ko-KR"/>
        </w:rPr>
        <w:t>모회귀함수는</w:t>
      </w:r>
      <w:r>
        <w:rPr>
          <w:lang w:eastAsia="ko-KR"/>
        </w:rPr>
        <w:t xml:space="preserve"> </w:t>
      </w:r>
      <w:r>
        <w:rPr>
          <w:lang w:eastAsia="ko-KR"/>
        </w:rPr>
        <w:t>회귀분석의</w:t>
      </w:r>
      <w:r>
        <w:rPr>
          <w:lang w:eastAsia="ko-KR"/>
        </w:rPr>
        <w:t xml:space="preserve"> </w:t>
      </w:r>
      <w:r>
        <w:rPr>
          <w:lang w:eastAsia="ko-KR"/>
        </w:rPr>
        <w:t>이론적</w:t>
      </w:r>
      <w:r>
        <w:rPr>
          <w:lang w:eastAsia="ko-KR"/>
        </w:rPr>
        <w:t xml:space="preserve"> </w:t>
      </w:r>
      <w:r>
        <w:rPr>
          <w:lang w:eastAsia="ko-KR"/>
        </w:rPr>
        <w:t>기반을</w:t>
      </w:r>
      <w:r>
        <w:rPr>
          <w:lang w:eastAsia="ko-KR"/>
        </w:rPr>
        <w:t xml:space="preserve"> </w:t>
      </w:r>
      <w:r>
        <w:rPr>
          <w:lang w:eastAsia="ko-KR"/>
        </w:rPr>
        <w:t>제공하며</w:t>
      </w:r>
      <w:r>
        <w:rPr>
          <w:lang w:eastAsia="ko-KR"/>
        </w:rPr>
        <w:t xml:space="preserve">,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분야에서</w:t>
      </w:r>
      <w:r>
        <w:rPr>
          <w:lang w:eastAsia="ko-KR"/>
        </w:rPr>
        <w:t xml:space="preserve"> </w:t>
      </w:r>
      <w:r>
        <w:rPr>
          <w:lang w:eastAsia="ko-KR"/>
        </w:rPr>
        <w:t>변수들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이해하고</w:t>
      </w:r>
      <w:r>
        <w:rPr>
          <w:lang w:eastAsia="ko-KR"/>
        </w:rPr>
        <w:t xml:space="preserve"> </w:t>
      </w:r>
      <w:r>
        <w:rPr>
          <w:lang w:eastAsia="ko-KR"/>
        </w:rPr>
        <w:t>예측하는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도구로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이해하는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분석과</w:t>
      </w:r>
      <w:r>
        <w:rPr>
          <w:lang w:eastAsia="ko-KR"/>
        </w:rPr>
        <w:t xml:space="preserve"> </w:t>
      </w:r>
      <w:r>
        <w:rPr>
          <w:lang w:eastAsia="ko-KR"/>
        </w:rPr>
        <w:t>통계적</w:t>
      </w:r>
      <w:r>
        <w:rPr>
          <w:lang w:eastAsia="ko-KR"/>
        </w:rPr>
        <w:t xml:space="preserve"> </w:t>
      </w:r>
      <w:r>
        <w:rPr>
          <w:lang w:eastAsia="ko-KR"/>
        </w:rPr>
        <w:t>추론에서</w:t>
      </w:r>
      <w:r>
        <w:rPr>
          <w:lang w:eastAsia="ko-KR"/>
        </w:rPr>
        <w:t xml:space="preserve"> </w:t>
      </w:r>
      <w:r>
        <w:rPr>
          <w:lang w:eastAsia="ko-KR"/>
        </w:rPr>
        <w:t>필수적입니다</w:t>
      </w:r>
      <w:r>
        <w:rPr>
          <w:lang w:eastAsia="ko-KR"/>
        </w:rPr>
        <w:t>.</w:t>
      </w:r>
    </w:p>
    <w:sectPr w:rsidR="002927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0421909">
    <w:abstractNumId w:val="8"/>
  </w:num>
  <w:num w:numId="2" w16cid:durableId="2105683662">
    <w:abstractNumId w:val="6"/>
  </w:num>
  <w:num w:numId="3" w16cid:durableId="1061712812">
    <w:abstractNumId w:val="5"/>
  </w:num>
  <w:num w:numId="4" w16cid:durableId="879047436">
    <w:abstractNumId w:val="4"/>
  </w:num>
  <w:num w:numId="5" w16cid:durableId="1001589071">
    <w:abstractNumId w:val="7"/>
  </w:num>
  <w:num w:numId="6" w16cid:durableId="1723215348">
    <w:abstractNumId w:val="3"/>
  </w:num>
  <w:num w:numId="7" w16cid:durableId="194659404">
    <w:abstractNumId w:val="2"/>
  </w:num>
  <w:num w:numId="8" w16cid:durableId="83962115">
    <w:abstractNumId w:val="1"/>
  </w:num>
  <w:num w:numId="9" w16cid:durableId="99787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2759"/>
    <w:rsid w:val="0029639D"/>
    <w:rsid w:val="00326F90"/>
    <w:rsid w:val="00582E49"/>
    <w:rsid w:val="00A27A4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CF50"/>
  <w14:defaultImageDpi w14:val="300"/>
  <w15:docId w15:val="{3F3129F6-2ABD-48C3-8BD7-B1FAD343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2024-08-31T19:44:00Z</dcterms:modified>
  <cp:category/>
</cp:coreProperties>
</file>