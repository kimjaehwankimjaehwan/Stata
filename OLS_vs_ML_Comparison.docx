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49E94" w14:textId="77777777" w:rsidR="00845A06" w:rsidRPr="00BE1D00" w:rsidRDefault="00000000">
      <w:pPr>
        <w:pStyle w:val="a8"/>
        <w:rPr>
          <w:sz w:val="40"/>
          <w:szCs w:val="40"/>
          <w:lang w:eastAsia="ko-KR"/>
        </w:rPr>
      </w:pPr>
      <w:r w:rsidRPr="00BE1D00">
        <w:rPr>
          <w:sz w:val="40"/>
          <w:szCs w:val="40"/>
          <w:lang w:eastAsia="ko-KR"/>
        </w:rPr>
        <w:t>고전적</w:t>
      </w:r>
      <w:r w:rsidRPr="00BE1D00">
        <w:rPr>
          <w:sz w:val="40"/>
          <w:szCs w:val="40"/>
          <w:lang w:eastAsia="ko-KR"/>
        </w:rPr>
        <w:t xml:space="preserve"> </w:t>
      </w:r>
      <w:r w:rsidRPr="00BE1D00">
        <w:rPr>
          <w:sz w:val="40"/>
          <w:szCs w:val="40"/>
          <w:lang w:eastAsia="ko-KR"/>
        </w:rPr>
        <w:t>최소자승법</w:t>
      </w:r>
      <w:r w:rsidRPr="00BE1D00">
        <w:rPr>
          <w:sz w:val="40"/>
          <w:szCs w:val="40"/>
          <w:lang w:eastAsia="ko-KR"/>
        </w:rPr>
        <w:t>(OLS)</w:t>
      </w:r>
      <w:r w:rsidRPr="00BE1D00">
        <w:rPr>
          <w:sz w:val="40"/>
          <w:szCs w:val="40"/>
          <w:lang w:eastAsia="ko-KR"/>
        </w:rPr>
        <w:t>과</w:t>
      </w:r>
      <w:r w:rsidRPr="00BE1D00">
        <w:rPr>
          <w:sz w:val="40"/>
          <w:szCs w:val="40"/>
          <w:lang w:eastAsia="ko-KR"/>
        </w:rPr>
        <w:t xml:space="preserve"> </w:t>
      </w:r>
      <w:r w:rsidRPr="00BE1D00">
        <w:rPr>
          <w:sz w:val="40"/>
          <w:szCs w:val="40"/>
          <w:lang w:eastAsia="ko-KR"/>
        </w:rPr>
        <w:t>최대우도법</w:t>
      </w:r>
      <w:r w:rsidRPr="00BE1D00">
        <w:rPr>
          <w:sz w:val="40"/>
          <w:szCs w:val="40"/>
          <w:lang w:eastAsia="ko-KR"/>
        </w:rPr>
        <w:t xml:space="preserve">(ML) </w:t>
      </w:r>
      <w:r w:rsidRPr="00BE1D00">
        <w:rPr>
          <w:sz w:val="40"/>
          <w:szCs w:val="40"/>
          <w:lang w:eastAsia="ko-KR"/>
        </w:rPr>
        <w:t>비교</w:t>
      </w:r>
    </w:p>
    <w:p w14:paraId="731467D5" w14:textId="77777777" w:rsidR="00845A06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고전적</w:t>
      </w:r>
      <w:r>
        <w:rPr>
          <w:lang w:eastAsia="ko-KR"/>
        </w:rPr>
        <w:t xml:space="preserve"> </w:t>
      </w:r>
      <w:r>
        <w:rPr>
          <w:lang w:eastAsia="ko-KR"/>
        </w:rPr>
        <w:t>최소자승법</w:t>
      </w:r>
      <w:r>
        <w:rPr>
          <w:lang w:eastAsia="ko-KR"/>
        </w:rPr>
        <w:t>(OLS: Ordinary Least Squares)</w:t>
      </w:r>
    </w:p>
    <w:p w14:paraId="70E04EF0" w14:textId="77777777" w:rsidR="00845A06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68413111" w14:textId="77777777" w:rsidR="00845A06" w:rsidRDefault="00000000">
      <w:pPr>
        <w:rPr>
          <w:lang w:eastAsia="ko-KR"/>
        </w:rPr>
      </w:pPr>
      <w:r>
        <w:rPr>
          <w:lang w:eastAsia="ko-KR"/>
        </w:rPr>
        <w:t>OLS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회귀분석에서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예측된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>(residuals)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</w:t>
      </w:r>
      <w:r>
        <w:rPr>
          <w:lang w:eastAsia="ko-KR"/>
        </w:rPr>
        <w:t>최소화하는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280437F6" w14:textId="77777777" w:rsidR="00845A06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44E3A997" w14:textId="77777777" w:rsidR="00845A06" w:rsidRDefault="00000000">
      <w:pPr>
        <w:rPr>
          <w:lang w:eastAsia="ko-KR"/>
        </w:rPr>
      </w:pPr>
      <w:r>
        <w:rPr>
          <w:lang w:eastAsia="ko-KR"/>
        </w:rPr>
        <w:t>OLS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회귀모형</w:t>
      </w:r>
      <w:r>
        <w:rPr>
          <w:lang w:eastAsia="ko-KR"/>
        </w:rPr>
        <w:t xml:space="preserve">: Y_i = 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 xml:space="preserve">_1 X_i + </w:t>
      </w:r>
      <w:r>
        <w:t>ε</w:t>
      </w:r>
      <w:r>
        <w:rPr>
          <w:lang w:eastAsia="ko-KR"/>
        </w:rPr>
        <w:t>_i</w:t>
      </w:r>
      <w:r>
        <w:rPr>
          <w:lang w:eastAsia="ko-KR"/>
        </w:rPr>
        <w:br/>
        <w:t xml:space="preserve">  - Y_i : </w:t>
      </w:r>
      <w:r>
        <w:rPr>
          <w:lang w:eastAsia="ko-KR"/>
        </w:rPr>
        <w:t>종속변수</w:t>
      </w:r>
      <w:r>
        <w:rPr>
          <w:lang w:eastAsia="ko-KR"/>
        </w:rPr>
        <w:br/>
        <w:t xml:space="preserve">  - X_i : </w:t>
      </w:r>
      <w:r>
        <w:rPr>
          <w:lang w:eastAsia="ko-KR"/>
        </w:rPr>
        <w:t>독립변수</w:t>
      </w:r>
      <w:r>
        <w:rPr>
          <w:lang w:eastAsia="ko-KR"/>
        </w:rPr>
        <w:br/>
        <w:t xml:space="preserve">  - </w:t>
      </w:r>
      <w:r>
        <w:t>β</w:t>
      </w:r>
      <w:r>
        <w:rPr>
          <w:lang w:eastAsia="ko-KR"/>
        </w:rPr>
        <w:t xml:space="preserve">_0 , </w:t>
      </w:r>
      <w:r>
        <w:t>β</w:t>
      </w:r>
      <w:r>
        <w:rPr>
          <w:lang w:eastAsia="ko-KR"/>
        </w:rPr>
        <w:t xml:space="preserve">_1 : </w:t>
      </w:r>
      <w:r>
        <w:rPr>
          <w:lang w:eastAsia="ko-KR"/>
        </w:rPr>
        <w:t>회귀계수</w:t>
      </w:r>
      <w:r>
        <w:rPr>
          <w:lang w:eastAsia="ko-KR"/>
        </w:rPr>
        <w:t xml:space="preserve"> (</w:t>
      </w:r>
      <w:r>
        <w:rPr>
          <w:lang w:eastAsia="ko-KR"/>
        </w:rPr>
        <w:t>추정하고자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  <w:r>
        <w:rPr>
          <w:lang w:eastAsia="ko-KR"/>
        </w:rPr>
        <w:br/>
        <w:t xml:space="preserve">  - </w:t>
      </w:r>
      <w:r>
        <w:t>ε</w:t>
      </w:r>
      <w:r>
        <w:rPr>
          <w:lang w:eastAsia="ko-KR"/>
        </w:rPr>
        <w:t xml:space="preserve">_i : </w:t>
      </w:r>
      <w:r>
        <w:rPr>
          <w:lang w:eastAsia="ko-KR"/>
        </w:rPr>
        <w:t>오차항</w:t>
      </w:r>
      <w:r>
        <w:rPr>
          <w:lang w:eastAsia="ko-KR"/>
        </w:rPr>
        <w:br/>
        <w:t>- OLS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: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</w:t>
      </w:r>
      <w:r>
        <w:rPr>
          <w:lang w:eastAsia="ko-KR"/>
        </w:rPr>
        <w:t>최소화</w:t>
      </w:r>
      <w:r>
        <w:rPr>
          <w:lang w:eastAsia="ko-KR"/>
        </w:rPr>
        <w:br/>
        <w:t xml:space="preserve">  - Minimize ∑(</w:t>
      </w:r>
      <w:r>
        <w:t>ε</w:t>
      </w:r>
      <w:r>
        <w:rPr>
          <w:lang w:eastAsia="ko-KR"/>
        </w:rPr>
        <w:t xml:space="preserve">_i^2) = ∑(Y_i - Ŷ_i)^2 = ∑(Y_i - </w:t>
      </w:r>
      <w:r>
        <w:t>β</w:t>
      </w:r>
      <w:r>
        <w:rPr>
          <w:lang w:eastAsia="ko-KR"/>
        </w:rPr>
        <w:t xml:space="preserve">_0 - </w:t>
      </w:r>
      <w:r>
        <w:t>β</w:t>
      </w:r>
      <w:r>
        <w:rPr>
          <w:lang w:eastAsia="ko-KR"/>
        </w:rPr>
        <w:t>_1 X_i)^2</w:t>
      </w:r>
    </w:p>
    <w:p w14:paraId="6CEDDBCC" w14:textId="77777777" w:rsidR="00845A06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7C16080F" w14:textId="77777777" w:rsidR="00845A06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>(</w:t>
      </w:r>
      <w:r>
        <w:rPr>
          <w:lang w:eastAsia="ko-KR"/>
        </w:rPr>
        <w:t>종속변수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</w:t>
      </w:r>
      <w:r>
        <w:rPr>
          <w:lang w:eastAsia="ko-KR"/>
        </w:rPr>
        <w:t>독립변수</w:t>
      </w:r>
      <w:r>
        <w:rPr>
          <w:lang w:eastAsia="ko-KR"/>
        </w:rPr>
        <w:t xml:space="preserve">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OLS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수집하고</w:t>
      </w:r>
      <w:r>
        <w:rPr>
          <w:lang w:eastAsia="ko-KR"/>
        </w:rPr>
        <w:t xml:space="preserve">,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가격과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확보합니다</w:t>
      </w:r>
      <w:r>
        <w:rPr>
          <w:lang w:eastAsia="ko-KR"/>
        </w:rPr>
        <w:t>.</w:t>
      </w:r>
      <w:r>
        <w:rPr>
          <w:lang w:eastAsia="ko-KR"/>
        </w:rPr>
        <w:br/>
        <w:t>2. OLS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회귀계수를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1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50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추정될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3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주택의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가격은</w:t>
      </w:r>
      <w:r>
        <w:rPr>
          <w:lang w:eastAsia="ko-KR"/>
        </w:rPr>
        <w:t xml:space="preserve"> OLS </w:t>
      </w:r>
      <w:r>
        <w:rPr>
          <w:lang w:eastAsia="ko-KR"/>
        </w:rPr>
        <w:t>회귀식에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4401777" w14:textId="77777777" w:rsidR="00845A06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lang w:eastAsia="ko-KR"/>
        </w:rPr>
        <w:t>최대우도법</w:t>
      </w:r>
      <w:r>
        <w:rPr>
          <w:lang w:eastAsia="ko-KR"/>
        </w:rPr>
        <w:t>(ML: Maximum Likelihood)</w:t>
      </w:r>
    </w:p>
    <w:p w14:paraId="59D11F59" w14:textId="77777777" w:rsidR="00845A06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46AC818F" w14:textId="77777777" w:rsidR="00845A06" w:rsidRDefault="00000000">
      <w:pPr>
        <w:rPr>
          <w:lang w:eastAsia="ko-KR"/>
        </w:rPr>
      </w:pPr>
      <w:r>
        <w:rPr>
          <w:lang w:eastAsia="ko-KR"/>
        </w:rPr>
        <w:t>최대우도법은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최대화하는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모형이나</w:t>
      </w:r>
      <w:r>
        <w:rPr>
          <w:lang w:eastAsia="ko-KR"/>
        </w:rPr>
        <w:t xml:space="preserve"> </w:t>
      </w:r>
      <w:r>
        <w:rPr>
          <w:lang w:eastAsia="ko-KR"/>
        </w:rPr>
        <w:t>비정규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데이터에서도</w:t>
      </w:r>
      <w:r>
        <w:rPr>
          <w:lang w:eastAsia="ko-KR"/>
        </w:rPr>
        <w:t xml:space="preserve"> </w:t>
      </w:r>
      <w:r>
        <w:rPr>
          <w:lang w:eastAsia="ko-KR"/>
        </w:rPr>
        <w:t>유용하게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 ML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따른다고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분포에서</w:t>
      </w:r>
      <w:r>
        <w:rPr>
          <w:lang w:eastAsia="ko-KR"/>
        </w:rPr>
        <w:t xml:space="preserve"> </w:t>
      </w:r>
      <w:r>
        <w:rPr>
          <w:lang w:eastAsia="ko-KR"/>
        </w:rPr>
        <w:t>관측된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</w:p>
    <w:p w14:paraId="62F317D3" w14:textId="77777777" w:rsidR="00845A06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22E5E16E" w14:textId="77777777" w:rsidR="00845A06" w:rsidRDefault="00000000">
      <w:pPr>
        <w:rPr>
          <w:lang w:eastAsia="ko-KR"/>
        </w:rPr>
      </w:pPr>
      <w:r>
        <w:rPr>
          <w:lang w:eastAsia="ko-KR"/>
        </w:rPr>
        <w:t>ML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원리는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  <w:t>- L(</w:t>
      </w:r>
      <w:r>
        <w:t>θ</w:t>
      </w:r>
      <w:r>
        <w:rPr>
          <w:lang w:eastAsia="ko-KR"/>
        </w:rPr>
        <w:t xml:space="preserve"> | X) = P(X | </w:t>
      </w:r>
      <w:r>
        <w:t>θ</w:t>
      </w:r>
      <w:r>
        <w:rPr>
          <w:lang w:eastAsia="ko-KR"/>
        </w:rPr>
        <w:t>)</w:t>
      </w:r>
      <w:r>
        <w:rPr>
          <w:lang w:eastAsia="ko-KR"/>
        </w:rPr>
        <w:br/>
        <w:t xml:space="preserve">  - L(</w:t>
      </w:r>
      <w:r>
        <w:t>θ</w:t>
      </w:r>
      <w:r>
        <w:rPr>
          <w:lang w:eastAsia="ko-KR"/>
        </w:rPr>
        <w:t xml:space="preserve"> | X):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X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t>θ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우도</w:t>
      </w:r>
      <w:r>
        <w:rPr>
          <w:lang w:eastAsia="ko-KR"/>
        </w:rPr>
        <w:t>(likelihood)</w:t>
      </w:r>
      <w:r>
        <w:rPr>
          <w:lang w:eastAsia="ko-KR"/>
        </w:rPr>
        <w:br/>
        <w:t xml:space="preserve">  - P(X | </w:t>
      </w:r>
      <w:r>
        <w:t>θ</w:t>
      </w:r>
      <w:r>
        <w:rPr>
          <w:lang w:eastAsia="ko-KR"/>
        </w:rPr>
        <w:t xml:space="preserve">):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t>θ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X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br/>
        <w:t xml:space="preserve">- </w:t>
      </w:r>
      <w:r>
        <w:rPr>
          <w:lang w:eastAsia="ko-KR"/>
        </w:rPr>
        <w:t>최대우도추정법의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: </w:t>
      </w:r>
      <w:r>
        <w:rPr>
          <w:lang w:eastAsia="ko-KR"/>
        </w:rPr>
        <w:t>우도함수</w:t>
      </w:r>
      <w:r>
        <w:rPr>
          <w:lang w:eastAsia="ko-KR"/>
        </w:rPr>
        <w:t xml:space="preserve"> L(</w:t>
      </w:r>
      <w:r>
        <w:t>θ</w:t>
      </w:r>
      <w:r>
        <w:rPr>
          <w:lang w:eastAsia="ko-KR"/>
        </w:rPr>
        <w:t xml:space="preserve"> | X)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최대화하는</w:t>
      </w:r>
      <w:r>
        <w:rPr>
          <w:lang w:eastAsia="ko-KR"/>
        </w:rPr>
        <w:t xml:space="preserve"> </w:t>
      </w:r>
      <w:r>
        <w:t>θ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찾음</w:t>
      </w:r>
      <w:r>
        <w:rPr>
          <w:lang w:eastAsia="ko-KR"/>
        </w:rPr>
        <w:br/>
        <w:t xml:space="preserve">  - </w:t>
      </w:r>
      <w:r>
        <w:t>θ</w:t>
      </w:r>
      <w:r>
        <w:rPr>
          <w:lang w:eastAsia="ko-KR"/>
        </w:rPr>
        <w:t>̂ = arg max_</w:t>
      </w:r>
      <w:r>
        <w:t>θ</w:t>
      </w:r>
      <w:r>
        <w:rPr>
          <w:lang w:eastAsia="ko-KR"/>
        </w:rPr>
        <w:t xml:space="preserve"> L(</w:t>
      </w:r>
      <w:r>
        <w:t>θ</w:t>
      </w:r>
      <w:r>
        <w:rPr>
          <w:lang w:eastAsia="ko-KR"/>
        </w:rPr>
        <w:t xml:space="preserve"> | X)</w:t>
      </w:r>
    </w:p>
    <w:p w14:paraId="68060263" w14:textId="77777777" w:rsidR="00845A06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49969077" w14:textId="77777777" w:rsidR="00845A06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가정한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최대우도법을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따른다고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관측된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추정하기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최대우도법을</w:t>
      </w:r>
      <w:r>
        <w:rPr>
          <w:lang w:eastAsia="ko-KR"/>
        </w:rPr>
        <w:t xml:space="preserve"> </w:t>
      </w:r>
      <w:r>
        <w:rPr>
          <w:lang w:eastAsia="ko-KR"/>
        </w:rPr>
        <w:t>적용합니다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t>μ</w:t>
      </w:r>
      <w:r>
        <w:rPr>
          <w:lang w:eastAsia="ko-KR"/>
        </w:rPr>
        <w:t>̂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t>σ</w:t>
      </w:r>
      <w:r>
        <w:rPr>
          <w:lang w:eastAsia="ko-KR"/>
        </w:rPr>
        <w:t>̂^2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추정치를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계산하거나</w:t>
      </w:r>
      <w:r>
        <w:rPr>
          <w:lang w:eastAsia="ko-KR"/>
        </w:rPr>
        <w:t xml:space="preserve">,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03112C7" w14:textId="77777777" w:rsidR="00845A06" w:rsidRDefault="00000000">
      <w:pPr>
        <w:pStyle w:val="1"/>
        <w:rPr>
          <w:lang w:eastAsia="ko-KR"/>
        </w:rPr>
      </w:pPr>
      <w:r>
        <w:rPr>
          <w:lang w:eastAsia="ko-KR"/>
        </w:rPr>
        <w:t>3. OLS</w:t>
      </w:r>
      <w:r>
        <w:rPr>
          <w:lang w:eastAsia="ko-KR"/>
        </w:rPr>
        <w:t>와</w:t>
      </w:r>
      <w:r>
        <w:rPr>
          <w:lang w:eastAsia="ko-KR"/>
        </w:rPr>
        <w:t xml:space="preserve"> ML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65AA2532" w14:textId="77777777" w:rsidR="00845A06" w:rsidRDefault="00000000">
      <w:pPr>
        <w:rPr>
          <w:lang w:eastAsia="ko-KR"/>
        </w:rPr>
      </w:pPr>
      <w:r>
        <w:rPr>
          <w:lang w:eastAsia="ko-KR"/>
        </w:rPr>
        <w:t>- OLS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</w:t>
      </w:r>
      <w:r>
        <w:rPr>
          <w:lang w:eastAsia="ko-KR"/>
        </w:rPr>
        <w:t>최소화하는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회귀계수를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,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br/>
        <w:t>- ML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,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,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적용될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, </w:t>
      </w:r>
      <w:r>
        <w:rPr>
          <w:lang w:eastAsia="ko-KR"/>
        </w:rPr>
        <w:t>프로빗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, </w:t>
      </w:r>
      <w:r>
        <w:rPr>
          <w:lang w:eastAsia="ko-KR"/>
        </w:rPr>
        <w:t>포아송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OLS</w:t>
      </w:r>
      <w:r>
        <w:rPr>
          <w:lang w:eastAsia="ko-KR"/>
        </w:rPr>
        <w:t>와</w:t>
      </w:r>
      <w:r>
        <w:rPr>
          <w:lang w:eastAsia="ko-KR"/>
        </w:rPr>
        <w:t xml:space="preserve"> ML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,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복잡성</w:t>
      </w:r>
      <w:r>
        <w:rPr>
          <w:lang w:eastAsia="ko-KR"/>
        </w:rPr>
        <w:t xml:space="preserve">, </w:t>
      </w:r>
      <w:r>
        <w:rPr>
          <w:lang w:eastAsia="ko-KR"/>
        </w:rPr>
        <w:t>가정된</w:t>
      </w:r>
      <w:r>
        <w:rPr>
          <w:lang w:eastAsia="ko-KR"/>
        </w:rPr>
        <w:t xml:space="preserve"> </w:t>
      </w:r>
      <w:r>
        <w:rPr>
          <w:lang w:eastAsia="ko-KR"/>
        </w:rPr>
        <w:t>분포에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선택됩니다</w:t>
      </w:r>
      <w:r>
        <w:rPr>
          <w:lang w:eastAsia="ko-KR"/>
        </w:rPr>
        <w:t>.</w:t>
      </w:r>
    </w:p>
    <w:sectPr w:rsidR="00845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593093">
    <w:abstractNumId w:val="8"/>
  </w:num>
  <w:num w:numId="2" w16cid:durableId="334459280">
    <w:abstractNumId w:val="6"/>
  </w:num>
  <w:num w:numId="3" w16cid:durableId="396974484">
    <w:abstractNumId w:val="5"/>
  </w:num>
  <w:num w:numId="4" w16cid:durableId="1430542684">
    <w:abstractNumId w:val="4"/>
  </w:num>
  <w:num w:numId="5" w16cid:durableId="498892047">
    <w:abstractNumId w:val="7"/>
  </w:num>
  <w:num w:numId="6" w16cid:durableId="1926650949">
    <w:abstractNumId w:val="3"/>
  </w:num>
  <w:num w:numId="7" w16cid:durableId="1197086461">
    <w:abstractNumId w:val="2"/>
  </w:num>
  <w:num w:numId="8" w16cid:durableId="673611600">
    <w:abstractNumId w:val="1"/>
  </w:num>
  <w:num w:numId="9" w16cid:durableId="8417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A06"/>
    <w:rsid w:val="00AA1D8D"/>
    <w:rsid w:val="00B47730"/>
    <w:rsid w:val="00BE1D00"/>
    <w:rsid w:val="00CB0664"/>
    <w:rsid w:val="00CC4A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20C71"/>
  <w14:defaultImageDpi w14:val="300"/>
  <w15:docId w15:val="{E5B16E8F-0DC9-48FE-80FC-24ADF79F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2024-08-30T14:34:00Z</dcterms:modified>
  <cp:category/>
</cp:coreProperties>
</file>