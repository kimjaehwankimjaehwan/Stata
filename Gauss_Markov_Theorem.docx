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C801C" w14:textId="77777777" w:rsidR="00FB0A02" w:rsidRPr="00C76F10" w:rsidRDefault="00000000">
      <w:pPr>
        <w:pStyle w:val="a8"/>
        <w:rPr>
          <w:b/>
          <w:bCs/>
          <w:sz w:val="40"/>
          <w:szCs w:val="40"/>
          <w:lang w:eastAsia="ko-KR"/>
        </w:rPr>
      </w:pPr>
      <w:r w:rsidRPr="00C76F10">
        <w:rPr>
          <w:b/>
          <w:bCs/>
          <w:sz w:val="40"/>
          <w:szCs w:val="40"/>
          <w:lang w:eastAsia="ko-KR"/>
        </w:rPr>
        <w:t>가우스</w:t>
      </w:r>
      <w:r w:rsidRPr="00C76F10">
        <w:rPr>
          <w:b/>
          <w:bCs/>
          <w:sz w:val="40"/>
          <w:szCs w:val="40"/>
          <w:lang w:eastAsia="ko-KR"/>
        </w:rPr>
        <w:t>-</w:t>
      </w:r>
      <w:r w:rsidRPr="00C76F10">
        <w:rPr>
          <w:b/>
          <w:bCs/>
          <w:sz w:val="40"/>
          <w:szCs w:val="40"/>
          <w:lang w:eastAsia="ko-KR"/>
        </w:rPr>
        <w:t>마르코프</w:t>
      </w:r>
      <w:r w:rsidRPr="00C76F10">
        <w:rPr>
          <w:b/>
          <w:bCs/>
          <w:sz w:val="40"/>
          <w:szCs w:val="40"/>
          <w:lang w:eastAsia="ko-KR"/>
        </w:rPr>
        <w:t xml:space="preserve"> </w:t>
      </w:r>
      <w:r w:rsidRPr="00C76F10">
        <w:rPr>
          <w:b/>
          <w:bCs/>
          <w:sz w:val="40"/>
          <w:szCs w:val="40"/>
          <w:lang w:eastAsia="ko-KR"/>
        </w:rPr>
        <w:t>정리</w:t>
      </w:r>
      <w:r w:rsidRPr="00C76F10">
        <w:rPr>
          <w:b/>
          <w:bCs/>
          <w:sz w:val="40"/>
          <w:szCs w:val="40"/>
          <w:lang w:eastAsia="ko-KR"/>
        </w:rPr>
        <w:t xml:space="preserve"> (Gauss-Markov Theorem)</w:t>
      </w:r>
    </w:p>
    <w:p w14:paraId="425B9288" w14:textId="77777777" w:rsidR="00FB0A02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이론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4E1135A9" w14:textId="77777777" w:rsidR="00FB0A02" w:rsidRDefault="00000000">
      <w:pPr>
        <w:rPr>
          <w:lang w:eastAsia="ko-KR"/>
        </w:rPr>
      </w:pPr>
      <w:r>
        <w:rPr>
          <w:lang w:eastAsia="ko-KR"/>
        </w:rPr>
        <w:t>가우스</w:t>
      </w:r>
      <w:r>
        <w:rPr>
          <w:lang w:eastAsia="ko-KR"/>
        </w:rPr>
        <w:t>-</w:t>
      </w:r>
      <w:r>
        <w:rPr>
          <w:lang w:eastAsia="ko-KR"/>
        </w:rPr>
        <w:t>마르코프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최소자승법</w:t>
      </w:r>
      <w:r>
        <w:rPr>
          <w:lang w:eastAsia="ko-KR"/>
        </w:rPr>
        <w:t>(OLS)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추정된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계수들이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하에서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추정량이</w:t>
      </w:r>
      <w:r>
        <w:rPr>
          <w:lang w:eastAsia="ko-KR"/>
        </w:rPr>
        <w:t xml:space="preserve"> </w:t>
      </w:r>
      <w:r>
        <w:rPr>
          <w:lang w:eastAsia="ko-KR"/>
        </w:rPr>
        <w:t>되는지를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이론입니다</w:t>
      </w:r>
      <w:r>
        <w:rPr>
          <w:lang w:eastAsia="ko-KR"/>
        </w:rPr>
        <w:t>.</w:t>
      </w:r>
    </w:p>
    <w:p w14:paraId="05446E76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 xml:space="preserve">: </w:t>
      </w:r>
      <w:r>
        <w:rPr>
          <w:lang w:eastAsia="ko-KR"/>
        </w:rPr>
        <w:t>가우스</w:t>
      </w:r>
      <w:r>
        <w:rPr>
          <w:lang w:eastAsia="ko-KR"/>
        </w:rPr>
        <w:t>-</w:t>
      </w:r>
      <w:r>
        <w:rPr>
          <w:lang w:eastAsia="ko-KR"/>
        </w:rPr>
        <w:t>마르코프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성립하기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가정들이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2D4E6515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1. </w:t>
      </w:r>
      <w:r w:rsidRPr="00724F47">
        <w:rPr>
          <w:b/>
          <w:bCs/>
          <w:lang w:eastAsia="ko-KR"/>
        </w:rPr>
        <w:t>모형의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선형성</w:t>
      </w:r>
      <w:r>
        <w:rPr>
          <w:lang w:eastAsia="ko-KR"/>
        </w:rPr>
        <w:t xml:space="preserve">: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X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선형적이어야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3388A3A8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2. </w:t>
      </w:r>
      <w:r w:rsidRPr="00724F47">
        <w:rPr>
          <w:b/>
          <w:bCs/>
          <w:lang w:eastAsia="ko-KR"/>
        </w:rPr>
        <w:t>오차항의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기댓값이</w:t>
      </w:r>
      <w:r>
        <w:rPr>
          <w:lang w:eastAsia="ko-KR"/>
        </w:rPr>
        <w:t xml:space="preserve"> 0: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관측치에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오차항의</w:t>
      </w:r>
      <w:r>
        <w:rPr>
          <w:lang w:eastAsia="ko-KR"/>
        </w:rPr>
        <w:t xml:space="preserve"> </w:t>
      </w:r>
      <w:r>
        <w:rPr>
          <w:lang w:eastAsia="ko-KR"/>
        </w:rPr>
        <w:t>기댓값이</w:t>
      </w:r>
      <w:r>
        <w:rPr>
          <w:lang w:eastAsia="ko-KR"/>
        </w:rPr>
        <w:t xml:space="preserve"> 0</w:t>
      </w:r>
      <w:r>
        <w:rPr>
          <w:lang w:eastAsia="ko-KR"/>
        </w:rPr>
        <w:t>이어야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>, E(</w:t>
      </w:r>
      <w:r>
        <w:t>ε</w:t>
      </w:r>
      <w:r>
        <w:rPr>
          <w:lang w:eastAsia="ko-KR"/>
        </w:rPr>
        <w:t>_i) = 0.</w:t>
      </w:r>
    </w:p>
    <w:p w14:paraId="1BFB3362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3. </w:t>
      </w:r>
      <w:r w:rsidRPr="00724F47">
        <w:rPr>
          <w:b/>
          <w:bCs/>
          <w:lang w:eastAsia="ko-KR"/>
        </w:rPr>
        <w:t>오차항의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등분산성</w:t>
      </w:r>
      <w:r>
        <w:rPr>
          <w:lang w:eastAsia="ko-KR"/>
        </w:rPr>
        <w:t xml:space="preserve">: </w:t>
      </w:r>
      <w:r>
        <w:rPr>
          <w:lang w:eastAsia="ko-KR"/>
        </w:rPr>
        <w:t>오차항의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일정해야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>, Var(</w:t>
      </w:r>
      <w:r>
        <w:t>ε</w:t>
      </w:r>
      <w:r>
        <w:rPr>
          <w:lang w:eastAsia="ko-KR"/>
        </w:rPr>
        <w:t xml:space="preserve">_i) = </w:t>
      </w:r>
      <w:r>
        <w:t>σ</w:t>
      </w:r>
      <w:r>
        <w:rPr>
          <w:lang w:eastAsia="ko-KR"/>
        </w:rPr>
        <w:t>^2 (</w:t>
      </w:r>
      <w:r>
        <w:rPr>
          <w:lang w:eastAsia="ko-KR"/>
        </w:rPr>
        <w:t>모든</w:t>
      </w:r>
      <w:r>
        <w:rPr>
          <w:lang w:eastAsia="ko-KR"/>
        </w:rPr>
        <w:t xml:space="preserve"> 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>).</w:t>
      </w:r>
    </w:p>
    <w:p w14:paraId="0EEEF7CB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4. </w:t>
      </w:r>
      <w:r w:rsidRPr="00724F47">
        <w:rPr>
          <w:b/>
          <w:bCs/>
          <w:lang w:eastAsia="ko-KR"/>
        </w:rPr>
        <w:t>오차항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간의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비상관성</w:t>
      </w:r>
      <w:r>
        <w:rPr>
          <w:lang w:eastAsia="ko-KR"/>
        </w:rPr>
        <w:t xml:space="preserve">: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관측치의</w:t>
      </w:r>
      <w:r>
        <w:rPr>
          <w:lang w:eastAsia="ko-KR"/>
        </w:rPr>
        <w:t xml:space="preserve"> </w:t>
      </w:r>
      <w:r>
        <w:rPr>
          <w:lang w:eastAsia="ko-KR"/>
        </w:rPr>
        <w:t>오차항들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없어야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>, Cov(</w:t>
      </w:r>
      <w:r>
        <w:t>ε</w:t>
      </w:r>
      <w:r>
        <w:rPr>
          <w:lang w:eastAsia="ko-KR"/>
        </w:rPr>
        <w:t xml:space="preserve">_i, </w:t>
      </w:r>
      <w:r>
        <w:t>ε</w:t>
      </w:r>
      <w:r>
        <w:rPr>
          <w:lang w:eastAsia="ko-KR"/>
        </w:rPr>
        <w:t>_j) = 0 for i ≠ j.</w:t>
      </w:r>
    </w:p>
    <w:p w14:paraId="00A4DB46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5.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독립성</w:t>
      </w:r>
      <w:r>
        <w:rPr>
          <w:lang w:eastAsia="ko-KR"/>
        </w:rPr>
        <w:t xml:space="preserve">: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독립적이어야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다중공선성이</w:t>
      </w:r>
      <w:r>
        <w:rPr>
          <w:lang w:eastAsia="ko-KR"/>
        </w:rPr>
        <w:t xml:space="preserve"> </w:t>
      </w:r>
      <w:r>
        <w:rPr>
          <w:lang w:eastAsia="ko-KR"/>
        </w:rPr>
        <w:t>없어야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4F7CCC91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 w:rsidRPr="00724F47">
        <w:rPr>
          <w:b/>
          <w:bCs/>
          <w:lang w:eastAsia="ko-KR"/>
        </w:rPr>
        <w:t>결론</w:t>
      </w:r>
      <w:r>
        <w:rPr>
          <w:lang w:eastAsia="ko-KR"/>
        </w:rPr>
        <w:t xml:space="preserve">: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가정들이</w:t>
      </w:r>
      <w:r>
        <w:rPr>
          <w:lang w:eastAsia="ko-KR"/>
        </w:rPr>
        <w:t xml:space="preserve"> </w:t>
      </w:r>
      <w:r>
        <w:rPr>
          <w:lang w:eastAsia="ko-KR"/>
        </w:rPr>
        <w:t>충족될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최소자승법</w:t>
      </w:r>
      <w:r>
        <w:rPr>
          <w:lang w:eastAsia="ko-KR"/>
        </w:rPr>
        <w:t>(OLS)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계산된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계수들은</w:t>
      </w:r>
      <w:r>
        <w:rPr>
          <w:lang w:eastAsia="ko-KR"/>
        </w:rPr>
        <w:t xml:space="preserve"> </w:t>
      </w:r>
      <w:r w:rsidRPr="00724F47">
        <w:rPr>
          <w:b/>
          <w:bCs/>
          <w:lang w:eastAsia="ko-KR"/>
        </w:rPr>
        <w:t>최량선형불편추정치</w:t>
      </w:r>
      <w:r w:rsidRPr="00724F47">
        <w:rPr>
          <w:b/>
          <w:bCs/>
          <w:lang w:eastAsia="ko-KR"/>
        </w:rPr>
        <w:t>(BLUE: Best Linear Unbiased Estimator)</w:t>
      </w:r>
      <w:r>
        <w:rPr>
          <w:lang w:eastAsia="ko-KR"/>
        </w:rPr>
        <w:t>임이</w:t>
      </w:r>
      <w:r>
        <w:rPr>
          <w:lang w:eastAsia="ko-KR"/>
        </w:rPr>
        <w:t xml:space="preserve"> </w:t>
      </w:r>
      <w:r>
        <w:rPr>
          <w:lang w:eastAsia="ko-KR"/>
        </w:rPr>
        <w:t>보장됩니다</w:t>
      </w:r>
      <w:r>
        <w:rPr>
          <w:lang w:eastAsia="ko-KR"/>
        </w:rPr>
        <w:t>.</w:t>
      </w:r>
    </w:p>
    <w:p w14:paraId="01C0C31A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- </w:t>
      </w:r>
      <w:r w:rsidRPr="00724F47">
        <w:rPr>
          <w:b/>
          <w:bCs/>
          <w:lang w:eastAsia="ko-KR"/>
        </w:rPr>
        <w:t>최량</w:t>
      </w:r>
      <w:r>
        <w:rPr>
          <w:lang w:eastAsia="ko-KR"/>
        </w:rPr>
        <w:t xml:space="preserve">: </w:t>
      </w:r>
      <w:r w:rsidRPr="00724F47">
        <w:rPr>
          <w:b/>
          <w:bCs/>
          <w:lang w:eastAsia="ko-KR"/>
        </w:rPr>
        <w:t>최소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분산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가짐</w:t>
      </w:r>
      <w:r>
        <w:rPr>
          <w:lang w:eastAsia="ko-KR"/>
        </w:rPr>
        <w:t>.</w:t>
      </w:r>
    </w:p>
    <w:p w14:paraId="5B097504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- </w:t>
      </w:r>
      <w:r w:rsidRPr="00724F47">
        <w:rPr>
          <w:b/>
          <w:bCs/>
          <w:lang w:eastAsia="ko-KR"/>
        </w:rPr>
        <w:t>선형</w:t>
      </w:r>
      <w:r>
        <w:rPr>
          <w:lang w:eastAsia="ko-KR"/>
        </w:rPr>
        <w:t xml:space="preserve">: </w:t>
      </w:r>
      <w:r w:rsidRPr="00724F47">
        <w:rPr>
          <w:b/>
          <w:bCs/>
          <w:lang w:eastAsia="ko-KR"/>
        </w:rPr>
        <w:t>독립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변수의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선형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결합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표현됨</w:t>
      </w:r>
      <w:r>
        <w:rPr>
          <w:lang w:eastAsia="ko-KR"/>
        </w:rPr>
        <w:t>.</w:t>
      </w:r>
    </w:p>
    <w:p w14:paraId="14DAF99E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- </w:t>
      </w:r>
      <w:r w:rsidRPr="00724F47">
        <w:rPr>
          <w:b/>
          <w:bCs/>
          <w:lang w:eastAsia="ko-KR"/>
        </w:rPr>
        <w:t>불편</w:t>
      </w:r>
      <w:r>
        <w:rPr>
          <w:lang w:eastAsia="ko-KR"/>
        </w:rPr>
        <w:t xml:space="preserve">: </w:t>
      </w:r>
      <w:r w:rsidRPr="00724F47">
        <w:rPr>
          <w:b/>
          <w:bCs/>
          <w:lang w:eastAsia="ko-KR"/>
        </w:rPr>
        <w:t>추정량의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기댓값이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참값과</w:t>
      </w:r>
      <w:r w:rsidRPr="00724F47">
        <w:rPr>
          <w:b/>
          <w:bCs/>
          <w:lang w:eastAsia="ko-KR"/>
        </w:rPr>
        <w:t xml:space="preserve"> </w:t>
      </w:r>
      <w:r w:rsidRPr="00724F47">
        <w:rPr>
          <w:b/>
          <w:bCs/>
          <w:lang w:eastAsia="ko-KR"/>
        </w:rPr>
        <w:t>일치함</w:t>
      </w:r>
      <w:r>
        <w:rPr>
          <w:lang w:eastAsia="ko-KR"/>
        </w:rPr>
        <w:t>.</w:t>
      </w:r>
    </w:p>
    <w:p w14:paraId="2FA6E0BD" w14:textId="77777777" w:rsidR="00FB0A02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수식적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3008914C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: Y = X</w:t>
      </w:r>
      <w:r>
        <w:t>β</w:t>
      </w:r>
      <w:r>
        <w:rPr>
          <w:lang w:eastAsia="ko-KR"/>
        </w:rPr>
        <w:t xml:space="preserve"> + </w:t>
      </w:r>
      <w:r>
        <w:t>ε</w:t>
      </w:r>
    </w:p>
    <w:p w14:paraId="53BAD3E5" w14:textId="77777777" w:rsidR="00FB0A02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>,</w:t>
      </w:r>
    </w:p>
    <w:p w14:paraId="415FD660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  - Y</w:t>
      </w:r>
      <w:r>
        <w:rPr>
          <w:lang w:eastAsia="ko-KR"/>
        </w:rPr>
        <w:t>는</w:t>
      </w:r>
      <w:r>
        <w:rPr>
          <w:lang w:eastAsia="ko-KR"/>
        </w:rPr>
        <w:t xml:space="preserve"> n × 1 </w:t>
      </w:r>
      <w:r>
        <w:rPr>
          <w:lang w:eastAsia="ko-KR"/>
        </w:rPr>
        <w:t>벡터로</w:t>
      </w:r>
      <w:r>
        <w:rPr>
          <w:lang w:eastAsia="ko-KR"/>
        </w:rPr>
        <w:t xml:space="preserve">,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(</w:t>
      </w:r>
      <w:r>
        <w:rPr>
          <w:lang w:eastAsia="ko-KR"/>
        </w:rPr>
        <w:t>관측치</w:t>
      </w:r>
      <w:r>
        <w:rPr>
          <w:lang w:eastAsia="ko-KR"/>
        </w:rPr>
        <w:t>)</w:t>
      </w:r>
    </w:p>
    <w:p w14:paraId="14B00715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  - X</w:t>
      </w:r>
      <w:r>
        <w:rPr>
          <w:lang w:eastAsia="ko-KR"/>
        </w:rPr>
        <w:t>는</w:t>
      </w:r>
      <w:r>
        <w:rPr>
          <w:lang w:eastAsia="ko-KR"/>
        </w:rPr>
        <w:t xml:space="preserve"> n × k </w:t>
      </w:r>
      <w:r>
        <w:rPr>
          <w:lang w:eastAsia="ko-KR"/>
        </w:rPr>
        <w:t>행렬로</w:t>
      </w:r>
      <w:r>
        <w:rPr>
          <w:lang w:eastAsia="ko-KR"/>
        </w:rPr>
        <w:t xml:space="preserve">,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(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)</w:t>
      </w:r>
    </w:p>
    <w:p w14:paraId="400C5AD0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  - </w:t>
      </w:r>
      <w:r>
        <w:t>β</w:t>
      </w:r>
      <w:r>
        <w:rPr>
          <w:lang w:eastAsia="ko-KR"/>
        </w:rPr>
        <w:t>는</w:t>
      </w:r>
      <w:r>
        <w:rPr>
          <w:lang w:eastAsia="ko-KR"/>
        </w:rPr>
        <w:t xml:space="preserve"> k × 1 </w:t>
      </w:r>
      <w:r>
        <w:rPr>
          <w:lang w:eastAsia="ko-KR"/>
        </w:rPr>
        <w:t>벡터로</w:t>
      </w:r>
      <w:r>
        <w:rPr>
          <w:lang w:eastAsia="ko-KR"/>
        </w:rPr>
        <w:t xml:space="preserve">,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</w:p>
    <w:p w14:paraId="3504C185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  - </w:t>
      </w:r>
      <w:r>
        <w:t>ε</w:t>
      </w:r>
      <w:r>
        <w:rPr>
          <w:lang w:eastAsia="ko-KR"/>
        </w:rPr>
        <w:t>는</w:t>
      </w:r>
      <w:r>
        <w:rPr>
          <w:lang w:eastAsia="ko-KR"/>
        </w:rPr>
        <w:t xml:space="preserve"> n × 1 </w:t>
      </w:r>
      <w:r>
        <w:rPr>
          <w:lang w:eastAsia="ko-KR"/>
        </w:rPr>
        <w:t>벡터로</w:t>
      </w:r>
      <w:r>
        <w:rPr>
          <w:lang w:eastAsia="ko-KR"/>
        </w:rPr>
        <w:t xml:space="preserve">, </w:t>
      </w:r>
      <w:r>
        <w:rPr>
          <w:lang w:eastAsia="ko-KR"/>
        </w:rPr>
        <w:t>오차항</w:t>
      </w:r>
    </w:p>
    <w:p w14:paraId="1280CAA2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최소자승법</w:t>
      </w:r>
      <w:r>
        <w:rPr>
          <w:lang w:eastAsia="ko-KR"/>
        </w:rPr>
        <w:t xml:space="preserve"> (OLS) </w:t>
      </w:r>
      <w:r>
        <w:rPr>
          <w:lang w:eastAsia="ko-KR"/>
        </w:rPr>
        <w:t>추정량</w:t>
      </w:r>
      <w:r>
        <w:rPr>
          <w:lang w:eastAsia="ko-KR"/>
        </w:rPr>
        <w:t xml:space="preserve">: OLS </w:t>
      </w:r>
      <w:r>
        <w:rPr>
          <w:lang w:eastAsia="ko-KR"/>
        </w:rPr>
        <w:t>추정량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̂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.</w:t>
      </w:r>
    </w:p>
    <w:p w14:paraId="71EA6EFB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t>β</w:t>
      </w:r>
      <w:r>
        <w:rPr>
          <w:lang w:eastAsia="ko-KR"/>
        </w:rPr>
        <w:t>̂ = (X'X)</w:t>
      </w:r>
      <w:proofErr w:type="gramStart"/>
      <w:r>
        <w:rPr>
          <w:lang w:eastAsia="ko-KR"/>
        </w:rPr>
        <w:t>^(</w:t>
      </w:r>
      <w:proofErr w:type="gramEnd"/>
      <w:r>
        <w:rPr>
          <w:lang w:eastAsia="ko-KR"/>
        </w:rPr>
        <w:t>-1)X'Y</w:t>
      </w:r>
    </w:p>
    <w:p w14:paraId="49B093FC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X'</w:t>
      </w:r>
      <w:r>
        <w:rPr>
          <w:lang w:eastAsia="ko-KR"/>
        </w:rPr>
        <w:t>는</w:t>
      </w:r>
      <w:r>
        <w:rPr>
          <w:lang w:eastAsia="ko-KR"/>
        </w:rPr>
        <w:t xml:space="preserve"> 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전치</w:t>
      </w:r>
      <w:r>
        <w:rPr>
          <w:lang w:eastAsia="ko-KR"/>
        </w:rPr>
        <w:t xml:space="preserve"> </w:t>
      </w:r>
      <w:r>
        <w:rPr>
          <w:lang w:eastAsia="ko-KR"/>
        </w:rPr>
        <w:t>행렬을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162A0DAE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추정량의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 xml:space="preserve">: OLS </w:t>
      </w:r>
      <w:r>
        <w:rPr>
          <w:lang w:eastAsia="ko-KR"/>
        </w:rPr>
        <w:t>추정량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̂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>-</w:t>
      </w:r>
      <w:r>
        <w:rPr>
          <w:lang w:eastAsia="ko-KR"/>
        </w:rPr>
        <w:t>공분산</w:t>
      </w:r>
      <w:r>
        <w:rPr>
          <w:lang w:eastAsia="ko-KR"/>
        </w:rPr>
        <w:t xml:space="preserve"> </w:t>
      </w:r>
      <w:r>
        <w:rPr>
          <w:lang w:eastAsia="ko-KR"/>
        </w:rPr>
        <w:t>행렬은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주어집니다</w:t>
      </w:r>
      <w:r>
        <w:rPr>
          <w:lang w:eastAsia="ko-KR"/>
        </w:rPr>
        <w:t>.</w:t>
      </w:r>
    </w:p>
    <w:p w14:paraId="665B8B99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Var(</w:t>
      </w:r>
      <w:r>
        <w:t>β</w:t>
      </w:r>
      <w:r>
        <w:rPr>
          <w:lang w:eastAsia="ko-KR"/>
        </w:rPr>
        <w:t xml:space="preserve">̂) = </w:t>
      </w:r>
      <w:r>
        <w:t>σ</w:t>
      </w:r>
      <w:r>
        <w:rPr>
          <w:lang w:eastAsia="ko-KR"/>
        </w:rPr>
        <w:t>^2 (X'X)</w:t>
      </w:r>
      <w:proofErr w:type="gramStart"/>
      <w:r>
        <w:rPr>
          <w:lang w:eastAsia="ko-KR"/>
        </w:rPr>
        <w:t>^(</w:t>
      </w:r>
      <w:proofErr w:type="gramEnd"/>
      <w:r>
        <w:rPr>
          <w:lang w:eastAsia="ko-KR"/>
        </w:rPr>
        <w:t>-1)</w:t>
      </w:r>
    </w:p>
    <w:p w14:paraId="6107600B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가우스</w:t>
      </w:r>
      <w:r>
        <w:rPr>
          <w:lang w:eastAsia="ko-KR"/>
        </w:rPr>
        <w:t>-</w:t>
      </w:r>
      <w:r>
        <w:rPr>
          <w:lang w:eastAsia="ko-KR"/>
        </w:rPr>
        <w:t>마르코프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: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가정들이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충족될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t>β</w:t>
      </w:r>
      <w:r>
        <w:rPr>
          <w:lang w:eastAsia="ko-KR"/>
        </w:rPr>
        <w:t>̂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최량선형불편추정치</w:t>
      </w:r>
      <w:r>
        <w:rPr>
          <w:lang w:eastAsia="ko-KR"/>
        </w:rPr>
        <w:t>(BLUE)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72FC82AD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즉</w:t>
      </w:r>
      <w:r>
        <w:rPr>
          <w:lang w:eastAsia="ko-KR"/>
        </w:rPr>
        <w:t xml:space="preserve">, OLS </w:t>
      </w:r>
      <w:r>
        <w:rPr>
          <w:lang w:eastAsia="ko-KR"/>
        </w:rPr>
        <w:t>추정량이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추정량이며</w:t>
      </w:r>
      <w:r>
        <w:rPr>
          <w:lang w:eastAsia="ko-KR"/>
        </w:rPr>
        <w:t xml:space="preserve">,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최소화됩니다</w:t>
      </w:r>
      <w:r>
        <w:rPr>
          <w:lang w:eastAsia="ko-KR"/>
        </w:rPr>
        <w:t>.</w:t>
      </w:r>
    </w:p>
    <w:p w14:paraId="5C2E0A47" w14:textId="77777777" w:rsidR="00FB0A02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6D4D2121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 1: </w:t>
      </w:r>
      <w:r>
        <w:rPr>
          <w:lang w:eastAsia="ko-KR"/>
        </w:rPr>
        <w:t>경제학에서</w:t>
      </w:r>
      <w:r>
        <w:rPr>
          <w:lang w:eastAsia="ko-KR"/>
        </w:rPr>
        <w:t xml:space="preserve"> </w:t>
      </w:r>
      <w:r>
        <w:rPr>
          <w:lang w:eastAsia="ko-KR"/>
        </w:rPr>
        <w:t>소득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14:paraId="42FCD8F0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나라의</w:t>
      </w:r>
      <w:r>
        <w:rPr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소득을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, </w:t>
      </w:r>
      <w:r>
        <w:rPr>
          <w:lang w:eastAsia="ko-KR"/>
        </w:rPr>
        <w:t>직업</w:t>
      </w:r>
      <w:r>
        <w:rPr>
          <w:lang w:eastAsia="ko-KR"/>
        </w:rPr>
        <w:t xml:space="preserve"> </w:t>
      </w:r>
      <w:r>
        <w:rPr>
          <w:lang w:eastAsia="ko-KR"/>
        </w:rPr>
        <w:t>유형</w:t>
      </w:r>
      <w:r>
        <w:rPr>
          <w:lang w:eastAsia="ko-KR"/>
        </w:rPr>
        <w:t xml:space="preserve">, </w:t>
      </w:r>
      <w:r>
        <w:rPr>
          <w:lang w:eastAsia="ko-KR"/>
        </w:rPr>
        <w:t>거주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91B4307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이때</w:t>
      </w:r>
      <w:r>
        <w:rPr>
          <w:lang w:eastAsia="ko-KR"/>
        </w:rPr>
        <w:t xml:space="preserve">, OLS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추정하면</w:t>
      </w:r>
      <w:r>
        <w:rPr>
          <w:lang w:eastAsia="ko-KR"/>
        </w:rPr>
        <w:t xml:space="preserve">, </w:t>
      </w:r>
      <w:r>
        <w:rPr>
          <w:lang w:eastAsia="ko-KR"/>
        </w:rPr>
        <w:t>가우스</w:t>
      </w:r>
      <w:r>
        <w:rPr>
          <w:lang w:eastAsia="ko-KR"/>
        </w:rPr>
        <w:t>-</w:t>
      </w:r>
      <w:r>
        <w:rPr>
          <w:lang w:eastAsia="ko-KR"/>
        </w:rPr>
        <w:t>마르코프</w:t>
      </w:r>
      <w:r>
        <w:rPr>
          <w:lang w:eastAsia="ko-KR"/>
        </w:rPr>
        <w:t xml:space="preserve"> </w:t>
      </w:r>
      <w:r>
        <w:rPr>
          <w:lang w:eastAsia="ko-KR"/>
        </w:rPr>
        <w:t>정리의</w:t>
      </w:r>
      <w:r>
        <w:rPr>
          <w:lang w:eastAsia="ko-KR"/>
        </w:rPr>
        <w:t xml:space="preserve">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충족된다면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추정량은</w:t>
      </w:r>
      <w:r>
        <w:rPr>
          <w:lang w:eastAsia="ko-KR"/>
        </w:rPr>
        <w:t xml:space="preserve"> BLUE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25E76D90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수준이</w:t>
      </w:r>
      <w:r>
        <w:rPr>
          <w:lang w:eastAsia="ko-KR"/>
        </w:rPr>
        <w:t xml:space="preserve"> </w:t>
      </w:r>
      <w:r>
        <w:rPr>
          <w:lang w:eastAsia="ko-KR"/>
        </w:rPr>
        <w:t>소득에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OLS </w:t>
      </w:r>
      <w:r>
        <w:rPr>
          <w:lang w:eastAsia="ko-KR"/>
        </w:rPr>
        <w:t>추정량은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추정치가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3A62F744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 2: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01B4D043" w14:textId="77777777" w:rsidR="00FB0A02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 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수익률을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지표들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GDP </w:t>
      </w:r>
      <w:r>
        <w:rPr>
          <w:lang w:eastAsia="ko-KR"/>
        </w:rPr>
        <w:t>성장률</w:t>
      </w:r>
      <w:r>
        <w:rPr>
          <w:lang w:eastAsia="ko-KR"/>
        </w:rPr>
        <w:t xml:space="preserve">, </w:t>
      </w:r>
      <w:r>
        <w:rPr>
          <w:lang w:eastAsia="ko-KR"/>
        </w:rPr>
        <w:t>금리</w:t>
      </w:r>
      <w:r>
        <w:rPr>
          <w:lang w:eastAsia="ko-KR"/>
        </w:rPr>
        <w:t xml:space="preserve">, </w:t>
      </w:r>
      <w:r>
        <w:rPr>
          <w:lang w:eastAsia="ko-KR"/>
        </w:rPr>
        <w:t>인플레이션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0A644AD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수익률이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지표와의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따른다는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 xml:space="preserve"> </w:t>
      </w:r>
      <w:r>
        <w:rPr>
          <w:lang w:eastAsia="ko-KR"/>
        </w:rPr>
        <w:t>하에</w:t>
      </w:r>
      <w:r>
        <w:rPr>
          <w:lang w:eastAsia="ko-KR"/>
        </w:rPr>
        <w:t xml:space="preserve"> OLS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</w:p>
    <w:p w14:paraId="55A56C60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가우스</w:t>
      </w:r>
      <w:r>
        <w:rPr>
          <w:lang w:eastAsia="ko-KR"/>
        </w:rPr>
        <w:t>-</w:t>
      </w:r>
      <w:r>
        <w:rPr>
          <w:lang w:eastAsia="ko-KR"/>
        </w:rPr>
        <w:t>마르코프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적용될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추정치는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예측치가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463B9350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 3: </w:t>
      </w:r>
      <w:r>
        <w:rPr>
          <w:lang w:eastAsia="ko-KR"/>
        </w:rPr>
        <w:t>의료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768F483D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건강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혈압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나이</w:t>
      </w:r>
      <w:r>
        <w:rPr>
          <w:lang w:eastAsia="ko-KR"/>
        </w:rPr>
        <w:t xml:space="preserve">, </w:t>
      </w:r>
      <w:r>
        <w:rPr>
          <w:lang w:eastAsia="ko-KR"/>
        </w:rPr>
        <w:t>체중</w:t>
      </w:r>
      <w:r>
        <w:rPr>
          <w:lang w:eastAsia="ko-KR"/>
        </w:rPr>
        <w:t xml:space="preserve">, </w:t>
      </w:r>
      <w:r>
        <w:rPr>
          <w:lang w:eastAsia="ko-KR"/>
        </w:rPr>
        <w:t>운동</w:t>
      </w:r>
      <w:r>
        <w:rPr>
          <w:lang w:eastAsia="ko-KR"/>
        </w:rPr>
        <w:t xml:space="preserve"> </w:t>
      </w:r>
      <w:r>
        <w:rPr>
          <w:lang w:eastAsia="ko-KR"/>
        </w:rPr>
        <w:t>습관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1D346BD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모형에서</w:t>
      </w:r>
      <w:r>
        <w:rPr>
          <w:lang w:eastAsia="ko-KR"/>
        </w:rPr>
        <w:t xml:space="preserve"> OLS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혈압에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충족된다면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추정량은</w:t>
      </w:r>
      <w:r>
        <w:rPr>
          <w:lang w:eastAsia="ko-KR"/>
        </w:rPr>
        <w:t xml:space="preserve"> </w:t>
      </w:r>
      <w:r>
        <w:rPr>
          <w:lang w:eastAsia="ko-KR"/>
        </w:rPr>
        <w:t>최량선형불편추정치</w:t>
      </w:r>
      <w:r>
        <w:rPr>
          <w:lang w:eastAsia="ko-KR"/>
        </w:rPr>
        <w:t>(BLUE)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514DC728" w14:textId="77777777" w:rsidR="00FB0A02" w:rsidRDefault="00000000">
      <w:pPr>
        <w:rPr>
          <w:lang w:eastAsia="ko-KR"/>
        </w:rPr>
      </w:pPr>
      <w:r>
        <w:rPr>
          <w:lang w:eastAsia="ko-KR"/>
        </w:rPr>
        <w:t xml:space="preserve"> 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나이가</w:t>
      </w:r>
      <w:r>
        <w:rPr>
          <w:lang w:eastAsia="ko-KR"/>
        </w:rPr>
        <w:t xml:space="preserve"> </w:t>
      </w:r>
      <w:r>
        <w:rPr>
          <w:lang w:eastAsia="ko-KR"/>
        </w:rPr>
        <w:t>혈압에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되는지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FB0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781395">
    <w:abstractNumId w:val="8"/>
  </w:num>
  <w:num w:numId="2" w16cid:durableId="1122574630">
    <w:abstractNumId w:val="6"/>
  </w:num>
  <w:num w:numId="3" w16cid:durableId="1188787643">
    <w:abstractNumId w:val="5"/>
  </w:num>
  <w:num w:numId="4" w16cid:durableId="1168669179">
    <w:abstractNumId w:val="4"/>
  </w:num>
  <w:num w:numId="5" w16cid:durableId="1443767658">
    <w:abstractNumId w:val="7"/>
  </w:num>
  <w:num w:numId="6" w16cid:durableId="2028212659">
    <w:abstractNumId w:val="3"/>
  </w:num>
  <w:num w:numId="7" w16cid:durableId="1272398958">
    <w:abstractNumId w:val="2"/>
  </w:num>
  <w:num w:numId="8" w16cid:durableId="995497817">
    <w:abstractNumId w:val="1"/>
  </w:num>
  <w:num w:numId="9" w16cid:durableId="147313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438"/>
    <w:rsid w:val="0029639D"/>
    <w:rsid w:val="00326F90"/>
    <w:rsid w:val="00724F47"/>
    <w:rsid w:val="00AA1D8D"/>
    <w:rsid w:val="00B47730"/>
    <w:rsid w:val="00C76F10"/>
    <w:rsid w:val="00CB0664"/>
    <w:rsid w:val="00FB0A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662D8"/>
  <w14:defaultImageDpi w14:val="300"/>
  <w15:docId w15:val="{7F6EA514-9442-479C-B702-52BC06D5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2024-08-31T20:34:00Z</dcterms:modified>
  <cp:category/>
</cp:coreProperties>
</file>